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43" w:rsidRPr="00B328C0" w:rsidRDefault="00B328C0" w:rsidP="00B328C0">
      <w:pPr>
        <w:widowControl/>
        <w:spacing w:line="0" w:lineRule="atLeast"/>
        <w:jc w:val="center"/>
        <w:rPr>
          <w:rFonts w:ascii="Arial" w:hAnsi="Arial" w:cs="Arial" w:hint="eastAsia"/>
          <w:b/>
          <w:sz w:val="30"/>
          <w:szCs w:val="30"/>
        </w:rPr>
      </w:pPr>
      <w:r w:rsidRPr="00B328C0">
        <w:rPr>
          <w:rFonts w:ascii="Arial" w:hAnsi="Arial" w:cs="Arial" w:hint="eastAsia"/>
          <w:b/>
          <w:sz w:val="30"/>
          <w:szCs w:val="30"/>
        </w:rPr>
        <w:t>专题二</w:t>
      </w:r>
      <w:r w:rsidRPr="00B328C0">
        <w:rPr>
          <w:rFonts w:ascii="Arial" w:hAnsi="Arial" w:cs="Arial" w:hint="eastAsia"/>
          <w:b/>
          <w:sz w:val="30"/>
          <w:szCs w:val="30"/>
        </w:rPr>
        <w:t xml:space="preserve">  </w:t>
      </w:r>
      <w:r w:rsidRPr="00B328C0">
        <w:rPr>
          <w:rFonts w:ascii="Arial" w:hAnsi="Arial" w:cs="Arial" w:hint="eastAsia"/>
          <w:b/>
          <w:sz w:val="30"/>
          <w:szCs w:val="30"/>
        </w:rPr>
        <w:t>欧姆定律的计算</w:t>
      </w:r>
      <w:bookmarkStart w:id="0" w:name="_GoBack"/>
      <w:bookmarkEnd w:id="0"/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167043" w:rsidRPr="00B328C0" w:rsidRDefault="00B328C0" w:rsidP="00167043">
      <w:pPr>
        <w:widowControl/>
        <w:spacing w:line="0" w:lineRule="atLeast"/>
        <w:jc w:val="left"/>
        <w:rPr>
          <w:rFonts w:ascii="Arial" w:hAnsi="Arial" w:cs="Arial" w:hint="eastAsia"/>
          <w:b/>
        </w:rPr>
      </w:pPr>
      <w:r w:rsidRPr="00B328C0">
        <w:rPr>
          <w:rFonts w:ascii="Arial" w:hAnsi="Arial" w:cs="Arial" w:hint="eastAsia"/>
          <w:b/>
        </w:rPr>
        <w:t>考点</w:t>
      </w:r>
      <w:proofErr w:type="gramStart"/>
      <w:r w:rsidRPr="00B328C0">
        <w:rPr>
          <w:rFonts w:ascii="Arial" w:hAnsi="Arial" w:cs="Arial" w:hint="eastAsia"/>
          <w:b/>
        </w:rPr>
        <w:t>一</w:t>
      </w:r>
      <w:proofErr w:type="gramEnd"/>
      <w:r w:rsidRPr="00B328C0">
        <w:rPr>
          <w:rFonts w:ascii="Arial" w:hAnsi="Arial" w:cs="Arial" w:hint="eastAsia"/>
          <w:b/>
        </w:rPr>
        <w:t xml:space="preserve">  </w:t>
      </w:r>
      <w:r w:rsidRPr="00B328C0">
        <w:rPr>
          <w:rFonts w:ascii="Arial" w:hAnsi="Arial" w:cs="Arial" w:hint="eastAsia"/>
          <w:b/>
        </w:rPr>
        <w:t>串并联的基本运算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．如图所示，电阻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=12</w:t>
      </w:r>
      <w:proofErr w:type="gramStart"/>
      <w:r>
        <w:rPr>
          <w:rFonts w:ascii="Arial" w:hAnsi="Arial" w:cs="Arial"/>
        </w:rPr>
        <w:t>欧</w:t>
      </w:r>
      <w:proofErr w:type="gramEnd"/>
      <w:r>
        <w:rPr>
          <w:rFonts w:ascii="Arial" w:hAnsi="Arial" w:cs="Arial"/>
        </w:rPr>
        <w:t>。电键</w:t>
      </w:r>
      <w:r>
        <w:rPr>
          <w:rFonts w:ascii="Arial" w:hAnsi="Arial" w:cs="Arial"/>
        </w:rPr>
        <w:t>SA</w:t>
      </w:r>
      <w:r>
        <w:rPr>
          <w:rFonts w:ascii="Arial" w:hAnsi="Arial" w:cs="Arial"/>
        </w:rPr>
        <w:t>断开时，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通过的电流为</w:t>
      </w:r>
      <w:r>
        <w:rPr>
          <w:rFonts w:ascii="Arial" w:hAnsi="Arial" w:cs="Arial"/>
        </w:rPr>
        <w:t>0.3</w:t>
      </w:r>
      <w:r>
        <w:rPr>
          <w:rFonts w:ascii="Arial" w:hAnsi="Arial" w:cs="Arial"/>
        </w:rPr>
        <w:t>安；电键</w:t>
      </w:r>
      <w:r>
        <w:rPr>
          <w:rFonts w:ascii="Arial" w:hAnsi="Arial" w:cs="Arial"/>
        </w:rPr>
        <w:t>SA</w:t>
      </w:r>
      <w:r>
        <w:rPr>
          <w:rFonts w:ascii="Arial" w:hAnsi="Arial" w:cs="Arial"/>
        </w:rPr>
        <w:t>闭合时，电流表的示数为</w:t>
      </w:r>
      <w:r>
        <w:rPr>
          <w:rFonts w:ascii="Arial" w:hAnsi="Arial" w:cs="Arial"/>
        </w:rPr>
        <w:t xml:space="preserve"> 0.5</w:t>
      </w:r>
      <w:r>
        <w:rPr>
          <w:rFonts w:ascii="Arial" w:hAnsi="Arial" w:cs="Arial"/>
        </w:rPr>
        <w:t>安。问：电源电压为多大？电阻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的阻值为多大？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243330" cy="812165"/>
            <wp:effectExtent l="0" t="0" r="0" b="698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．如图所示，滑动变阻器上标有</w:t>
      </w:r>
      <w:r>
        <w:rPr>
          <w:rFonts w:ascii="Arial" w:hAnsi="Arial" w:cs="Arial"/>
        </w:rPr>
        <w:t xml:space="preserve">“20Ω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Arial" w:hAnsi="Arial" w:cs="Arial"/>
          </w:rPr>
          <w:t>2A</w:t>
        </w:r>
      </w:smartTag>
      <w:r>
        <w:rPr>
          <w:rFonts w:ascii="Arial" w:hAnsi="Arial" w:cs="Arial"/>
        </w:rPr>
        <w:t>”</w:t>
      </w:r>
      <w:r>
        <w:rPr>
          <w:rFonts w:ascii="Arial" w:hAnsi="Arial" w:cs="Arial"/>
        </w:rPr>
        <w:t>字样，当滑片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在中点时，电流表读数为</w:t>
      </w:r>
      <w:r>
        <w:rPr>
          <w:rFonts w:ascii="Arial" w:hAnsi="Arial" w:cs="Arial"/>
        </w:rPr>
        <w:t>0.24</w:t>
      </w:r>
      <w:r>
        <w:rPr>
          <w:rFonts w:ascii="Arial" w:hAnsi="Arial" w:cs="Arial"/>
        </w:rPr>
        <w:t>安，电压表读数为</w:t>
      </w:r>
      <w:r>
        <w:rPr>
          <w:rFonts w:ascii="Arial" w:hAnsi="Arial" w:cs="Arial"/>
        </w:rPr>
        <w:t>7.2</w:t>
      </w:r>
      <w:r>
        <w:rPr>
          <w:rFonts w:ascii="Arial" w:hAnsi="Arial" w:cs="Arial"/>
        </w:rPr>
        <w:t>伏，求：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）电阻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和电源电压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）滑动变阻器移到右端时，电流表和电压表的读数。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331595" cy="80454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167043" w:rsidRDefault="00167043" w:rsidP="00D652DF">
      <w:pPr>
        <w:widowControl/>
        <w:spacing w:line="0" w:lineRule="atLeast"/>
        <w:jc w:val="left"/>
        <w:rPr>
          <w:rFonts w:ascii="Arial" w:hAnsi="Arial" w:cs="Arial"/>
          <w:b/>
          <w:bCs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b/>
          <w:bCs/>
          <w:szCs w:val="21"/>
        </w:rPr>
        <w:t>3</w:t>
      </w:r>
      <w:r>
        <w:rPr>
          <w:rFonts w:ascii="Arial" w:hAnsi="Arial" w:cs="Arial"/>
          <w:szCs w:val="21"/>
        </w:rPr>
        <w:t>、两个灯泡并联在电路中，电源电压为</w:t>
      </w:r>
      <w:r>
        <w:rPr>
          <w:rFonts w:ascii="Arial" w:hAnsi="Arial" w:cs="Arial"/>
          <w:szCs w:val="21"/>
        </w:rPr>
        <w:t>12</w:t>
      </w:r>
      <w:r>
        <w:rPr>
          <w:rFonts w:ascii="Arial" w:hAnsi="Arial" w:cs="Arial"/>
          <w:szCs w:val="21"/>
        </w:rPr>
        <w:t>伏特，总电阻为</w:t>
      </w:r>
      <w:r>
        <w:rPr>
          <w:rFonts w:ascii="Arial" w:hAnsi="Arial" w:cs="Arial"/>
          <w:szCs w:val="21"/>
        </w:rPr>
        <w:t>7.5</w:t>
      </w:r>
      <w:r>
        <w:rPr>
          <w:rFonts w:ascii="Arial" w:hAnsi="Arial" w:cs="Arial"/>
          <w:szCs w:val="21"/>
        </w:rPr>
        <w:t>欧姆，</w:t>
      </w:r>
      <w:r>
        <w:rPr>
          <w:rFonts w:ascii="Arial" w:hAnsi="Arial" w:cs="Arial"/>
        </w:rPr>
        <w:t>灯泡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的电阻为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欧姆，求：</w:t>
      </w: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</w:rPr>
        <w:t>1)</w:t>
      </w:r>
      <w:r>
        <w:rPr>
          <w:rFonts w:ascii="Arial" w:hAnsi="Arial" w:cs="Arial" w:hint="eastAsia"/>
        </w:rPr>
        <w:t>灯</w:t>
      </w:r>
      <w:r>
        <w:rPr>
          <w:rFonts w:ascii="Arial" w:hAnsi="Arial" w:cs="Arial"/>
        </w:rPr>
        <w:t>泡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的电阻</w:t>
      </w: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</w:rPr>
        <w:t>2)</w:t>
      </w:r>
      <w:r>
        <w:rPr>
          <w:rFonts w:ascii="Arial" w:hAnsi="Arial" w:cs="Arial"/>
        </w:rPr>
        <w:t>灯泡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中通过的电流</w:t>
      </w: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3)</w:t>
      </w:r>
      <w:r>
        <w:rPr>
          <w:rFonts w:ascii="Arial" w:hAnsi="Arial" w:cs="Arial"/>
        </w:rPr>
        <w:t>干路电流</w:t>
      </w: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</w:p>
    <w:p w:rsidR="00167043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</w:p>
    <w:p w:rsidR="00167043" w:rsidRDefault="00D652DF" w:rsidP="00167043">
      <w:pPr>
        <w:widowControl/>
        <w:spacing w:line="0" w:lineRule="atLeast"/>
        <w:ind w:left="420"/>
        <w:jc w:val="left"/>
        <w:rPr>
          <w:rFonts w:ascii="Arial" w:hAnsi="Arial" w:cs="Arial" w:hint="eastAsia"/>
        </w:rPr>
      </w:pPr>
      <w:r>
        <w:rPr>
          <w:rFonts w:ascii="宋体" w:hAnsi="宋体" w:hint="eastAsia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EC1112" wp14:editId="3657CC90">
                <wp:simplePos x="0" y="0"/>
                <wp:positionH relativeFrom="column">
                  <wp:posOffset>4538980</wp:posOffset>
                </wp:positionH>
                <wp:positionV relativeFrom="paragraph">
                  <wp:posOffset>55880</wp:posOffset>
                </wp:positionV>
                <wp:extent cx="1371600" cy="1299210"/>
                <wp:effectExtent l="0" t="0" r="0" b="15240"/>
                <wp:wrapSquare wrapText="bothSides"/>
                <wp:docPr id="79" name="组合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99210"/>
                          <a:chOff x="2808" y="4308"/>
                          <a:chExt cx="1646" cy="1920"/>
                        </a:xfrm>
                      </wpg:grpSpPr>
                      <wps:wsp>
                        <wps:cNvPr id="8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5925"/>
                            <a:ext cx="95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52DF" w:rsidRPr="009626E3" w:rsidRDefault="00D652DF" w:rsidP="00715F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2" y="4593"/>
                            <a:ext cx="34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52DF" w:rsidRPr="00FD20A2" w:rsidRDefault="00D652DF" w:rsidP="00715F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4377"/>
                            <a:ext cx="34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52DF" w:rsidRPr="00FD20A2" w:rsidRDefault="00D652DF" w:rsidP="00715F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3384" y="4308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102" y="5325"/>
                            <a:ext cx="34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52DF" w:rsidRPr="00FD20A2" w:rsidRDefault="00D652DF" w:rsidP="00715F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964" y="4338"/>
                            <a:ext cx="1044" cy="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412" y="4338"/>
                            <a:ext cx="596" cy="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0"/>
                        <wpg:cNvGrpSpPr>
                          <a:grpSpLocks/>
                        </wpg:cNvGrpSpPr>
                        <wpg:grpSpPr bwMode="auto">
                          <a:xfrm rot="5400000">
                            <a:off x="3371" y="4643"/>
                            <a:ext cx="81" cy="324"/>
                            <a:chOff x="4310" y="5256"/>
                            <a:chExt cx="202" cy="807"/>
                          </a:xfrm>
                        </wpg:grpSpPr>
                        <wps:wsp>
                          <wps:cNvPr id="8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0" y="5256"/>
                              <a:ext cx="202" cy="8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82"/>
                          <wps:cNvCnPr/>
                          <wps:spPr bwMode="auto">
                            <a:xfrm>
                              <a:off x="4310" y="5265"/>
                              <a:ext cx="0" cy="7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83"/>
                          <wps:cNvCnPr/>
                          <wps:spPr bwMode="auto">
                            <a:xfrm>
                              <a:off x="4512" y="5466"/>
                              <a:ext cx="0" cy="3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1" name="Group 84"/>
                        <wpg:cNvGrpSpPr>
                          <a:grpSpLocks/>
                        </wpg:cNvGrpSpPr>
                        <wpg:grpSpPr bwMode="auto">
                          <a:xfrm>
                            <a:off x="3316" y="4410"/>
                            <a:ext cx="154" cy="243"/>
                            <a:chOff x="2866" y="4932"/>
                            <a:chExt cx="154" cy="243"/>
                          </a:xfrm>
                        </wpg:grpSpPr>
                        <wps:wsp>
                          <wps:cNvPr id="92" name="Rectangle 8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836" y="4964"/>
                              <a:ext cx="214" cy="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86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932" y="5116"/>
                              <a:ext cx="59" cy="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87"/>
                          <wps:cNvCnPr/>
                          <wps:spPr bwMode="auto">
                            <a:xfrm rot="16200000" flipV="1">
                              <a:off x="2822" y="4996"/>
                              <a:ext cx="192" cy="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5" name="Group 88"/>
                        <wpg:cNvGrpSpPr>
                          <a:grpSpLocks/>
                        </wpg:cNvGrpSpPr>
                        <wpg:grpSpPr bwMode="auto">
                          <a:xfrm>
                            <a:off x="3256" y="5307"/>
                            <a:ext cx="400" cy="345"/>
                            <a:chOff x="7742" y="1137"/>
                            <a:chExt cx="400" cy="345"/>
                          </a:xfrm>
                        </wpg:grpSpPr>
                        <wps:wsp>
                          <wps:cNvPr id="96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2" y="1137"/>
                              <a:ext cx="320" cy="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0" y="1152"/>
                              <a:ext cx="322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52DF" w:rsidRPr="00FD20A2" w:rsidRDefault="00D652DF" w:rsidP="00715FC6">
                                <w:pPr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98" name="Line 91"/>
                        <wps:cNvCnPr/>
                        <wps:spPr bwMode="auto">
                          <a:xfrm>
                            <a:off x="3412" y="5136"/>
                            <a:ext cx="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9" name="Group 92"/>
                        <wpg:cNvGrpSpPr>
                          <a:grpSpLocks/>
                        </wpg:cNvGrpSpPr>
                        <wpg:grpSpPr bwMode="auto">
                          <a:xfrm>
                            <a:off x="3526" y="4971"/>
                            <a:ext cx="400" cy="330"/>
                            <a:chOff x="5916" y="4320"/>
                            <a:chExt cx="400" cy="330"/>
                          </a:xfrm>
                        </wpg:grpSpPr>
                        <wps:wsp>
                          <wps:cNvPr id="100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6" y="4329"/>
                              <a:ext cx="320" cy="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4" y="4320"/>
                              <a:ext cx="322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52DF" w:rsidRPr="00983364" w:rsidRDefault="00D652DF" w:rsidP="00715FC6">
                                <w:pP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</w:pPr>
                                <w:r w:rsidRPr="00FD20A2">
                                  <w:rPr>
                                    <w:rFonts w:hint="eastAsia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5"/>
                        <wpg:cNvGrpSpPr>
                          <a:grpSpLocks/>
                        </wpg:cNvGrpSpPr>
                        <wpg:grpSpPr bwMode="auto">
                          <a:xfrm>
                            <a:off x="2808" y="4848"/>
                            <a:ext cx="400" cy="330"/>
                            <a:chOff x="5916" y="4320"/>
                            <a:chExt cx="400" cy="330"/>
                          </a:xfrm>
                        </wpg:grpSpPr>
                        <wps:wsp>
                          <wps:cNvPr id="103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6" y="4329"/>
                              <a:ext cx="320" cy="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4" y="4320"/>
                              <a:ext cx="322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52DF" w:rsidRPr="00983364" w:rsidRDefault="00D652DF" w:rsidP="00715FC6">
                                <w:pP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</w:pPr>
                                <w:r w:rsidRPr="00FD20A2">
                                  <w:rPr>
                                    <w:rFonts w:hint="eastAsia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5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3980" y="5106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3384" y="5107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3385" y="5796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758" y="4706"/>
                            <a:ext cx="494" cy="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758" y="5450"/>
                            <a:ext cx="494" cy="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9" o:spid="_x0000_s1026" style="position:absolute;left:0;text-align:left;margin-left:357.4pt;margin-top:4.4pt;width:108pt;height:102.3pt;z-index:251662336" coordorigin="2808,4308" coordsize="1646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27" type="#_x0000_t202" style="position:absolute;left:3096;top:5925;width:954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D652DF" w:rsidRPr="009626E3" w:rsidRDefault="00D652DF" w:rsidP="00715FC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4" o:spid="_x0000_s1028" type="#_x0000_t202" style="position:absolute;left:4112;top:4593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D652DF" w:rsidRPr="00FD20A2" w:rsidRDefault="00D652DF" w:rsidP="00715FC6">
                        <w:pP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29" type="#_x0000_t202" style="position:absolute;left:3492;top:4377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D652DF" w:rsidRPr="00FD20A2" w:rsidRDefault="00D652DF" w:rsidP="00715FC6">
                        <w:pP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oval id="Oval 76" o:spid="_x0000_s1030" style="position:absolute;left:3384;top:4308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55cIA&#10;AADbAAAADwAAAGRycy9kb3ducmV2LnhtbESPQWvCQBSE7wX/w/IEL0U3Wio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PnlwgAAANsAAAAPAAAAAAAAAAAAAAAAAJgCAABkcnMvZG93&#10;bnJldi54bWxQSwUGAAAAAAQABAD1AAAAhwMAAAAA&#10;" fillcolor="black"/>
                <v:shape id="Text Box 77" o:spid="_x0000_s1031" type="#_x0000_t202" style="position:absolute;left:4102;top:5325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D652DF" w:rsidRPr="00FD20A2" w:rsidRDefault="00D652DF" w:rsidP="00715FC6">
                        <w:pP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78" o:spid="_x0000_s1032" style="position:absolute;left:2964;top:4338;width:1044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PT8IA&#10;AADbAAAADwAAAGRycy9kb3ducmV2LnhtbESPQWsCMRSE7wX/Q3iCt5qtYJGtUbai4EmoFqq3x+Y1&#10;Wdy8LJvorv/eCILHYWa+YebL3tXiSm2oPCv4GGcgiEuvKzYKfg+b9xmIEJE11p5JwY0CLBeDtznm&#10;2nf8Q9d9NCJBOOSowMbY5FKG0pLDMPYNcfL+feswJtkaqVvsEtzVcpJln9JhxWnBYkMrS+V5f3EK&#10;1s1pV0xNkMVftMez/+42dmeUGg374gtEpD6+ws/2ViuYTeHx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E9PwgAAANsAAAAPAAAAAAAAAAAAAAAAAJgCAABkcnMvZG93&#10;bnJldi54bWxQSwUGAAAAAAQABAD1AAAAhwMAAAAA&#10;" filled="f"/>
                <v:rect id="Rectangle 79" o:spid="_x0000_s1033" style="position:absolute;left:3412;top:4338;width:596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ROMMA&#10;AADbAAAADwAAAGRycy9kb3ducmV2LnhtbESPT2sCMRTE7wW/Q3hCbzXbgiJbo2xFwZPgH1Bvj81r&#10;srh5WTapu/32RhA8DjPzG2a26F0tbtSGyrOCz1EGgrj0umKj4HhYf0xBhIissfZMCv4pwGI+eJth&#10;rn3HO7rtoxEJwiFHBTbGJpcylJYchpFviJP361uHMcnWSN1il+Cull9ZNpEOK04LFhtaWiqv+z+n&#10;YNVctsXYBFmcoj1f/U+3tluj1PuwL75BROrjK/xsb7SC6Q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LROMMAAADbAAAADwAAAAAAAAAAAAAAAACYAgAAZHJzL2Rv&#10;d25yZXYueG1sUEsFBgAAAAAEAAQA9QAAAIgDAAAAAA==&#10;" filled="f"/>
                <v:group id="Group 80" o:spid="_x0000_s1034" style="position:absolute;left:3371;top:4643;width:81;height:324;rotation:90" coordorigin="4310,5256" coordsize="202,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RT2zMQAAADbAAAA&#10;DwAAAAAAAAAAAAAAAACqAgAAZHJzL2Rvd25yZXYueG1sUEsFBgAAAAAEAAQA+gAAAJsDAAAAAA==&#10;">
                  <v:rect id="Rectangle 81" o:spid="_x0000_s1035" style="position:absolute;left:4310;top:5256;width:202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Y98AA&#10;AADbAAAADwAAAGRycy9kb3ducmV2LnhtbERPz2vCMBS+D/wfwhN2m6ljjNIZZbqKO+xQdd4fybMt&#10;a15KE23rX78cBI8f3+/FarCNuFLna8cK5rMEBLF2puZSwe9x+5KC8AHZYOOYFIzkYbWcPC0wM67n&#10;PV0PoRQxhH2GCqoQ2kxKryuy6GeuJY7c2XUWQ4RdKU2HfQy3jXxNkndpsebYUGFLm4r03+FiFRSI&#10;X8Vtp/U6H3/ectqccnKNUs/T4fMDRKAhPMR397dRkMax8Uv8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AY98AAAADbAAAADwAAAAAAAAAAAAAAAACYAgAAZHJzL2Rvd25y&#10;ZXYueG1sUEsFBgAAAAAEAAQA9QAAAIUDAAAAAA==&#10;" strokecolor="white"/>
                  <v:line id="Line 82" o:spid="_x0000_s1036" style="position:absolute;visibility:visible;mso-wrap-style:square" from="4310,5265" to="4310,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<v:line id="Line 83" o:spid="_x0000_s1037" style="position:absolute;visibility:visible;mso-wrap-style:square" from="4512,5466" to="4512,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/v:group>
                <v:group id="Group 84" o:spid="_x0000_s1038" style="position:absolute;left:3316;top:4410;width:154;height:243" coordorigin="2866,4932" coordsize="154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85" o:spid="_x0000_s1039" style="position:absolute;left:2836;top:4964;width:214;height:15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BmcEA&#10;AADbAAAADwAAAGRycy9kb3ducmV2LnhtbESPT4vCMBTE7wt+h/AEb2uiB1erUYpQ2at/EI+P5tkW&#10;m5eSRNv99mZhYY/DzPyG2ewG24oX+dA41jCbKhDEpTMNVxou5+JzCSJEZIOtY9LwQwF229HHBjPj&#10;ej7S6xQrkSAcMtRQx9hlUoayJoth6jri5N2dtxiT9JU0HvsEt62cK7WQFhtOCzV2tK+pfJyeVoNR&#10;N198XbtDU+zvuQwqP89ir/VkPORrEJGG+B/+a38bDas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wZnBAAAA2wAAAA8AAAAAAAAAAAAAAAAAmAIAAGRycy9kb3du&#10;cmV2LnhtbFBLBQYAAAAABAAEAPUAAACGAwAAAAA=&#10;" strokecolor="white"/>
                  <v:oval id="Oval 86" o:spid="_x0000_s1040" style="position:absolute;left:2932;top:5116;width:59;height: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jncIA&#10;AADbAAAADwAAAGRycy9kb3ducmV2LnhtbESPUWvCMBSF3wX/Q7jC3jTRwVg7o4gwnC/DVX/Apblr&#10;q81NSbLa/XsjCD4ezjnf4SzXg21FTz40jjXMZwoEcelMw5WG0/Fz+g4iRGSDrWPS8E8B1qvxaIm5&#10;cVf+ob6IlUgQDjlqqGPscilDWZPFMHMdcfJ+nbcYk/SVNB6vCW5buVDqTVpsOC3U2NG2pvJS/FkN&#10;8bhTp6z/Xvj+vEe1yyq/yQ5av0yGzQeISEN8hh/tL6Mhe4X7l/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KOdwgAAANsAAAAPAAAAAAAAAAAAAAAAAJgCAABkcnMvZG93&#10;bnJldi54bWxQSwUGAAAAAAQABAD1AAAAhwMAAAAA&#10;"/>
                  <v:line id="Line 87" o:spid="_x0000_s1041" style="position:absolute;rotation:90;flip:y;visibility:visible;mso-wrap-style:square" from="2822,4996" to="3014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1ZycUAAADbAAAADwAAAGRycy9kb3ducmV2LnhtbESPUWvCQBCE3wv+h2MF3+rFWEqNnlKq&#10;hUIFUQulb0tuTaK5vZDbxvTf9woFH4eZ+YZZrHpXq47aUHk2MBknoIhzbysuDHwcX++fQAVBtlh7&#10;JgM/FGC1HNwtMLP+ynvqDlKoCOGQoYFSpMm0DnlJDsPYN8TRO/nWoUTZFtq2eI1wV+s0SR61w4rj&#10;QokNvZSUXw7fzsDnlxR4fJfpdn1KUz076+1m1xkzGvbPc1BCvdzC/+03a2D2AH9f4g/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1ZycUAAADbAAAADwAAAAAAAAAA&#10;AAAAAAChAgAAZHJzL2Rvd25yZXYueG1sUEsFBgAAAAAEAAQA+QAAAJMDAAAAAA==&#10;"/>
                </v:group>
                <v:group id="Group 88" o:spid="_x0000_s1042" style="position:absolute;left:3256;top:5307;width:400;height:345" coordorigin="7742,1137" coordsize="40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Oval 89" o:spid="_x0000_s1043" style="position:absolute;left:7742;top:1137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  <v:shape id="Text Box 90" o:spid="_x0000_s1044" type="#_x0000_t202" style="position:absolute;left:7820;top:1152;width:32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  <v:textbox inset="0,0,0,0">
                      <w:txbxContent>
                        <w:p w:rsidR="00D652DF" w:rsidRPr="00FD20A2" w:rsidRDefault="00D652DF" w:rsidP="00715FC6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Line 91" o:spid="_x0000_s1045" style="position:absolute;visibility:visible;mso-wrap-style:square" from="3412,5136" to="4008,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group id="Group 92" o:spid="_x0000_s1046" style="position:absolute;left:3526;top:4971;width:400;height:330" coordorigin="5916,4320" coordsize="400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oval id="Oval 93" o:spid="_x0000_s1047" style="position:absolute;left:5916;top:4329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  <v:shape id="Text Box 94" o:spid="_x0000_s1048" type="#_x0000_t202" style="position:absolute;left:5994;top:4320;width:32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<v:textbox inset="0,0,0,0">
                      <w:txbxContent>
                        <w:p w:rsidR="00D652DF" w:rsidRPr="00983364" w:rsidRDefault="00D652DF" w:rsidP="00715FC6">
                          <w:pPr>
                            <w:rPr>
                              <w:rFonts w:hint="eastAsia"/>
                              <w:szCs w:val="21"/>
                              <w:vertAlign w:val="subscript"/>
                            </w:rPr>
                          </w:pPr>
                          <w:r w:rsidRPr="00FD20A2">
                            <w:rPr>
                              <w:rFonts w:hint="eastAsia"/>
                              <w:szCs w:val="21"/>
                            </w:rPr>
                            <w:t>A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95" o:spid="_x0000_s1049" style="position:absolute;left:2808;top:4848;width:400;height:330" coordorigin="5916,4320" coordsize="400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oval id="Oval 96" o:spid="_x0000_s1050" style="position:absolute;left:5916;top:4329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3mcEA&#10;AADcAAAADwAAAGRycy9kb3ducmV2LnhtbERPS2vCQBC+F/oflil4qxsbFEmzilQEe+jBtN6H7OSB&#10;2dmQncb4791Cwdt8fM/Jt5Pr1EhDaD0bWMwTUMSlty3XBn6+D69rUEGQLXaeycCNAmw3z085ZtZf&#10;+URjIbWKIRwyNNCI9JnWoWzIYZj7njhylR8cSoRDre2A1xjuOv2WJCvtsOXY0GBPHw2Vl+LXGdjX&#10;u2I16lSWabU/yvJy/vpMF8bMXqbdOyihSR7if/fRxvlJCn/PxAv0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95nBAAAA3AAAAA8AAAAAAAAAAAAAAAAAmAIAAGRycy9kb3du&#10;cmV2LnhtbFBLBQYAAAAABAAEAPUAAACGAwAAAAA=&#10;"/>
                  <v:shape id="Text Box 97" o:spid="_x0000_s1051" type="#_x0000_t202" style="position:absolute;left:5994;top:4320;width:32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<v:textbox inset="0,0,0,0">
                      <w:txbxContent>
                        <w:p w:rsidR="00D652DF" w:rsidRPr="00983364" w:rsidRDefault="00D652DF" w:rsidP="00715FC6">
                          <w:pPr>
                            <w:rPr>
                              <w:rFonts w:hint="eastAsia"/>
                              <w:szCs w:val="21"/>
                              <w:vertAlign w:val="subscript"/>
                            </w:rPr>
                          </w:pPr>
                          <w:r w:rsidRPr="00FD20A2">
                            <w:rPr>
                              <w:rFonts w:hint="eastAsia"/>
                              <w:szCs w:val="21"/>
                            </w:rPr>
                            <w:t>A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oval id="Oval 98" o:spid="_x0000_s1052" style="position:absolute;left:3980;top:5106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5QcsAA&#10;AADcAAAADwAAAGRycy9kb3ducmV2LnhtbERPTYvCMBC9C/6HMMJeZE1dUEo1ylJQvG714HG2Gduy&#10;zaQk0bb/fiMI3ubxPme7H0wrHuR8Y1nBcpGAIC6tbrhScDkfPlMQPiBrbC2TgpE87HfTyRYzbXv+&#10;oUcRKhFD2GeooA6hy6T0ZU0G/cJ2xJG7WWcwROgqqR32Mdy08itJ1tJgw7Ghxo7ymsq/4m4UuHk3&#10;5uMpPyx/+Vis+lRf1xet1Mds+N6ACDSEt/jlPuk4P1nB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5QcsAAAADcAAAADwAAAAAAAAAAAAAAAACYAgAAZHJzL2Rvd25y&#10;ZXYueG1sUEsFBgAAAAAEAAQA9QAAAIUDAAAAAA==&#10;" fillcolor="black"/>
                <v:oval id="Oval 99" o:spid="_x0000_s1053" style="position:absolute;left:3384;top:5107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zOBcAA&#10;AADc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6Tw/0y8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zOBcAAAADcAAAADwAAAAAAAAAAAAAAAACYAgAAZHJzL2Rvd25y&#10;ZXYueG1sUEsFBgAAAAAEAAQA9QAAAIUDAAAAAA==&#10;" fillcolor="black"/>
                <v:oval id="Oval 100" o:spid="_x0000_s1054" style="position:absolute;left:3385;top:5796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rnsAA&#10;AADcAAAADwAAAGRycy9kb3ducmV2LnhtbERPTYvCMBC9C/6HMIIX0dSFdaU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BrnsAAAADcAAAADwAAAAAAAAAAAAAAAACYAgAAZHJzL2Rvd25y&#10;ZXYueG1sUEsFBgAAAAAEAAQA9QAAAIUDAAAAAA==&#10;" fillcolor="black"/>
                <v:rect id="Rectangle 101" o:spid="_x0000_s1055" style="position:absolute;left:3758;top:4706;width:494;height:9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VG8QA&#10;AADcAAAADwAAAGRycy9kb3ducmV2LnhtbESP3WrCQBCF7wu+wzJCb4puWqhIdBWRil4U8e8BhuyY&#10;BLOzYXejsU/fuSj0boZz5pxv5sveNepOIdaeDbyPM1DEhbc1lwYu581oCiomZIuNZzLwpAjLxeBl&#10;jrn1Dz7S/ZRKJSEcczRQpdTmWseiIodx7Fti0a4+OEyyhlLbgA8Jd43+yLKJdlizNFTY0rqi4nbq&#10;nIGtpbdu/8Pb7pvxtjmEffv5Rca8DvvVDFSiPv2b/653VvAz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51RvEAAAA3AAAAA8AAAAAAAAAAAAAAAAAmAIAAGRycy9k&#10;b3ducmV2LnhtbFBLBQYAAAAABAAEAPUAAACJAwAAAAA=&#10;"/>
                <v:rect id="Rectangle 102" o:spid="_x0000_s1056" style="position:absolute;left:3758;top:5450;width:494;height:9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wgMIA&#10;AADcAAAADwAAAGRycy9kb3ducmV2LnhtbERP3WrCMBS+H+wdwhnsRjTZQNmqaRGZ6MUQ53yAQ3Ns&#10;i81JSVKtPv0yGOzufHy/Z1EMthUX8qFxrOFlokAQl840XGk4fq/HbyBCRDbYOiYNNwpQ5I8PC8yM&#10;u/IXXQ6xEimEQ4Ya6hi7TMpQ1mQxTFxHnLiT8xZjgr6SxuM1hdtWvio1kxYbTg01drSqqTwfeqth&#10;Y2jU7+686T8Zz+u933XTD9L6+WlYzkFEGuK/+M+9NWm+eoffZ9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XCAwgAAANwAAAAPAAAAAAAAAAAAAAAAAJgCAABkcnMvZG93&#10;bnJldi54bWxQSwUGAAAAAAQABAD1AAAAhwMAAAAA&#10;"/>
                <w10:wrap type="square"/>
              </v:group>
            </w:pict>
          </mc:Fallback>
        </mc:AlternateContent>
      </w:r>
    </w:p>
    <w:p w:rsidR="00167043" w:rsidRPr="00D652DF" w:rsidRDefault="00167043" w:rsidP="00167043">
      <w:pPr>
        <w:widowControl/>
        <w:spacing w:line="0" w:lineRule="atLeast"/>
        <w:ind w:left="420"/>
        <w:jc w:val="left"/>
        <w:rPr>
          <w:rFonts w:ascii="Arial" w:hAnsi="Arial" w:cs="Arial"/>
        </w:rPr>
      </w:pPr>
    </w:p>
    <w:p w:rsidR="00D652DF" w:rsidRDefault="00167043" w:rsidP="00D652DF">
      <w:pPr>
        <w:rPr>
          <w:rFonts w:ascii="Arial" w:hAnsi="Arial" w:cs="Arial" w:hint="eastAsia"/>
        </w:rPr>
      </w:pPr>
      <w:r w:rsidRPr="00D652DF">
        <w:rPr>
          <w:rFonts w:ascii="Arial" w:hAnsi="Arial" w:cs="Arial" w:hint="eastAsia"/>
        </w:rPr>
        <w:t>4</w:t>
      </w:r>
      <w:r w:rsidRPr="00D652DF">
        <w:rPr>
          <w:rFonts w:ascii="Arial" w:hAnsi="Arial" w:cs="Arial"/>
        </w:rPr>
        <w:t>、</w:t>
      </w:r>
      <w:r w:rsidR="00D652DF" w:rsidRPr="00D652DF">
        <w:rPr>
          <w:rFonts w:ascii="Arial" w:hAnsi="Arial" w:cs="Arial" w:hint="eastAsia"/>
        </w:rPr>
        <w:t>如图所示电路中，电源电压不变，电阻</w:t>
      </w:r>
      <w:r w:rsidR="00D652DF" w:rsidRPr="00D652DF">
        <w:rPr>
          <w:rFonts w:ascii="Arial" w:hAnsi="Arial" w:cs="Arial" w:hint="eastAsia"/>
        </w:rPr>
        <w:t>R1=45</w:t>
      </w:r>
      <w:r w:rsidR="00D652DF" w:rsidRPr="00D652DF">
        <w:rPr>
          <w:rFonts w:ascii="Arial" w:hAnsi="Arial" w:cs="Arial"/>
        </w:rPr>
        <w:t>Ω</w:t>
      </w:r>
      <w:r w:rsidR="00D652DF" w:rsidRPr="00D652DF">
        <w:rPr>
          <w:rFonts w:ascii="Arial" w:hAnsi="Arial" w:cs="Arial" w:hint="eastAsia"/>
        </w:rPr>
        <w:t>。当闭合开关</w:t>
      </w:r>
      <w:r w:rsidR="00D652DF" w:rsidRPr="00D652DF">
        <w:rPr>
          <w:rFonts w:ascii="Arial" w:hAnsi="Arial" w:cs="Arial" w:hint="eastAsia"/>
        </w:rPr>
        <w:t>S</w:t>
      </w:r>
      <w:r w:rsidR="00D652DF" w:rsidRPr="00D652DF">
        <w:rPr>
          <w:rFonts w:ascii="Arial" w:hAnsi="Arial" w:cs="Arial" w:hint="eastAsia"/>
        </w:rPr>
        <w:t>后，电压表的示数是</w:t>
      </w:r>
      <w:r w:rsidR="00D652DF" w:rsidRPr="00D652DF">
        <w:rPr>
          <w:rFonts w:ascii="Arial" w:hAnsi="Arial" w:cs="Arial" w:hint="eastAsia"/>
        </w:rPr>
        <w:t>9V</w:t>
      </w:r>
      <w:r w:rsidR="00D652DF" w:rsidRPr="00D652DF">
        <w:rPr>
          <w:rFonts w:ascii="Arial" w:hAnsi="Arial" w:cs="Arial" w:hint="eastAsia"/>
        </w:rPr>
        <w:t>，电流表</w:t>
      </w:r>
      <w:r w:rsidR="00D652DF" w:rsidRPr="00D652DF">
        <w:rPr>
          <w:rFonts w:ascii="Arial" w:hAnsi="Arial" w:cs="Arial" w:hint="eastAsia"/>
        </w:rPr>
        <w:t>A1</w:t>
      </w:r>
      <w:r w:rsidR="00D652DF" w:rsidRPr="00D652DF">
        <w:rPr>
          <w:rFonts w:ascii="Arial" w:hAnsi="Arial" w:cs="Arial" w:hint="eastAsia"/>
        </w:rPr>
        <w:t>的示数为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3"/>
          <w:attr w:name="UnitName" w:val="a"/>
        </w:smartTagPr>
        <w:r w:rsidR="00D652DF" w:rsidRPr="00D652DF">
          <w:rPr>
            <w:rFonts w:ascii="Arial" w:hAnsi="Arial" w:cs="Arial" w:hint="eastAsia"/>
          </w:rPr>
          <w:t>0.3A</w:t>
        </w:r>
      </w:smartTag>
      <w:r w:rsidR="00D652DF" w:rsidRPr="00D652DF">
        <w:rPr>
          <w:rFonts w:ascii="Arial" w:hAnsi="Arial" w:cs="Arial" w:hint="eastAsia"/>
        </w:rPr>
        <w:t>。</w:t>
      </w:r>
    </w:p>
    <w:p w:rsidR="00D652DF" w:rsidRPr="00D652DF" w:rsidRDefault="00D652DF" w:rsidP="00D652DF">
      <w:pPr>
        <w:rPr>
          <w:rFonts w:ascii="Arial" w:hAnsi="Arial" w:cs="Arial" w:hint="eastAsia"/>
        </w:rPr>
      </w:pPr>
      <w:r w:rsidRPr="00D652DF">
        <w:rPr>
          <w:rFonts w:ascii="Arial" w:hAnsi="Arial" w:cs="Arial" w:hint="eastAsia"/>
        </w:rPr>
        <w:t>求：（</w:t>
      </w:r>
      <w:r w:rsidRPr="00D652DF">
        <w:rPr>
          <w:rFonts w:ascii="Arial" w:hAnsi="Arial" w:cs="Arial" w:hint="eastAsia"/>
        </w:rPr>
        <w:t>1</w:t>
      </w:r>
      <w:r w:rsidRPr="00D652DF">
        <w:rPr>
          <w:rFonts w:ascii="Arial" w:hAnsi="Arial" w:cs="Arial" w:hint="eastAsia"/>
        </w:rPr>
        <w:t>）电流表</w:t>
      </w:r>
      <w:r w:rsidRPr="00D652DF">
        <w:rPr>
          <w:rFonts w:ascii="Arial" w:hAnsi="Arial" w:cs="Arial" w:hint="eastAsia"/>
        </w:rPr>
        <w:t>A2</w:t>
      </w:r>
      <w:r w:rsidRPr="00D652DF">
        <w:rPr>
          <w:rFonts w:ascii="Arial" w:hAnsi="Arial" w:cs="Arial" w:hint="eastAsia"/>
        </w:rPr>
        <w:t>的示数；（</w:t>
      </w:r>
      <w:r w:rsidRPr="00D652DF">
        <w:rPr>
          <w:rFonts w:ascii="Arial" w:hAnsi="Arial" w:cs="Arial" w:hint="eastAsia"/>
        </w:rPr>
        <w:t>2</w:t>
      </w:r>
      <w:r w:rsidRPr="00D652DF">
        <w:rPr>
          <w:rFonts w:ascii="Arial" w:hAnsi="Arial" w:cs="Arial" w:hint="eastAsia"/>
        </w:rPr>
        <w:t>）电阻</w:t>
      </w:r>
      <w:r w:rsidRPr="00D652DF">
        <w:rPr>
          <w:rFonts w:ascii="Arial" w:hAnsi="Arial" w:cs="Arial" w:hint="eastAsia"/>
        </w:rPr>
        <w:t>R2</w:t>
      </w:r>
      <w:r w:rsidRPr="00D652DF">
        <w:rPr>
          <w:rFonts w:ascii="Arial" w:hAnsi="Arial" w:cs="Arial" w:hint="eastAsia"/>
        </w:rPr>
        <w:t>的值。</w:t>
      </w:r>
    </w:p>
    <w:p w:rsidR="00D652DF" w:rsidRPr="00D652DF" w:rsidRDefault="00D652DF" w:rsidP="00D652DF">
      <w:pPr>
        <w:adjustRightInd w:val="0"/>
        <w:spacing w:line="0" w:lineRule="atLeast"/>
        <w:textAlignment w:val="baseline"/>
        <w:rPr>
          <w:rFonts w:ascii="Arial" w:hAnsi="Arial" w:cs="Arial" w:hint="eastAsia"/>
        </w:rPr>
      </w:pPr>
    </w:p>
    <w:p w:rsidR="00D652DF" w:rsidRPr="00D652DF" w:rsidRDefault="00D652DF" w:rsidP="00D652DF">
      <w:pPr>
        <w:adjustRightInd w:val="0"/>
        <w:spacing w:line="0" w:lineRule="atLeast"/>
        <w:textAlignment w:val="baseline"/>
        <w:rPr>
          <w:rFonts w:ascii="宋体" w:hAnsi="宋体" w:hint="eastAsia"/>
          <w:kern w:val="0"/>
          <w:sz w:val="24"/>
        </w:rPr>
      </w:pPr>
    </w:p>
    <w:p w:rsidR="00167043" w:rsidRDefault="00167043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Default="00D652DF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Default="00D652DF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Default="00D652DF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Default="00D652DF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Default="00D652DF" w:rsidP="00D652DF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Pr="00D652DF" w:rsidRDefault="00D652DF" w:rsidP="00D652DF">
      <w:pPr>
        <w:widowControl/>
        <w:spacing w:line="0" w:lineRule="atLeast"/>
        <w:jc w:val="left"/>
        <w:rPr>
          <w:rFonts w:ascii="Arial" w:hAnsi="Arial" w:cs="Arial"/>
        </w:rPr>
      </w:pPr>
    </w:p>
    <w:p w:rsidR="00167043" w:rsidRDefault="00B328C0" w:rsidP="00B328C0">
      <w:pPr>
        <w:widowControl/>
        <w:spacing w:line="0" w:lineRule="atLeast"/>
        <w:jc w:val="left"/>
        <w:rPr>
          <w:rFonts w:ascii="Arial" w:hAnsi="Arial" w:cs="Arial"/>
          <w:b/>
          <w:bCs/>
          <w:szCs w:val="18"/>
        </w:rPr>
      </w:pPr>
      <w:r>
        <w:rPr>
          <w:rFonts w:ascii="Arial" w:hAnsi="Arial" w:cs="Arial" w:hint="eastAsia"/>
          <w:b/>
          <w:bCs/>
          <w:szCs w:val="18"/>
        </w:rPr>
        <w:t>二、</w:t>
      </w:r>
      <w:r w:rsidR="00167043">
        <w:rPr>
          <w:rFonts w:ascii="Arial" w:hAnsi="Arial" w:cs="Arial"/>
          <w:b/>
          <w:bCs/>
          <w:szCs w:val="18"/>
        </w:rPr>
        <w:t>取值范围</w:t>
      </w:r>
      <w:r>
        <w:rPr>
          <w:rFonts w:ascii="Arial" w:hAnsi="Arial" w:cs="Arial" w:hint="eastAsia"/>
          <w:b/>
          <w:bCs/>
          <w:szCs w:val="18"/>
        </w:rPr>
        <w:t>的计算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5</w:t>
      </w:r>
      <w:r>
        <w:rPr>
          <w:rFonts w:ascii="Arial" w:hAnsi="Arial" w:cs="Arial"/>
        </w:rPr>
        <w:t>、如图所示的电路中，电流表使用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6"/>
          <w:attr w:name="UnitName" w:val="a"/>
        </w:smartTagPr>
        <w:r>
          <w:rPr>
            <w:rFonts w:ascii="Arial" w:hAnsi="Arial" w:cs="Arial"/>
          </w:rPr>
          <w:t>0.6A</w:t>
        </w:r>
      </w:smartTag>
      <w:r>
        <w:rPr>
          <w:rFonts w:ascii="Arial" w:hAnsi="Arial" w:cs="Arial"/>
        </w:rPr>
        <w:t>量程，电压表使用</w:t>
      </w:r>
      <w:r>
        <w:rPr>
          <w:rFonts w:ascii="Arial" w:hAnsi="Arial" w:cs="Arial"/>
        </w:rPr>
        <w:t>15V</w:t>
      </w:r>
      <w:r>
        <w:rPr>
          <w:rFonts w:ascii="Arial" w:hAnsi="Arial" w:cs="Arial"/>
        </w:rPr>
        <w:t>量程，电源电压为</w:t>
      </w:r>
      <w:r>
        <w:rPr>
          <w:rFonts w:ascii="Arial" w:hAnsi="Arial" w:cs="Arial"/>
        </w:rPr>
        <w:t>36V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为定值电阻，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为滑动变阻器，当</w:t>
      </w:r>
      <w:r>
        <w:rPr>
          <w:rFonts w:ascii="Arial" w:hAnsi="Arial" w:cs="Arial"/>
        </w:rPr>
        <w:t>R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接入电路的电阻是</w:t>
      </w:r>
      <w:r>
        <w:rPr>
          <w:rFonts w:ascii="Arial" w:hAnsi="Arial" w:cs="Arial"/>
          <w:position w:val="-4"/>
        </w:rPr>
        <w:object w:dxaOrig="17821" w:dyaOrig="1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3.25pt;mso-position-horizontal-relative:page;mso-position-vertical-relative:page" o:ole="">
            <v:imagedata r:id="rId10" o:title=""/>
            <o:lock v:ext="edit" aspectratio="f"/>
          </v:shape>
          <o:OLEObject Type="Embed" ProgID="Equation.2" ShapeID="_x0000_i1025" DrawAspect="Content" ObjectID="_1443128544" r:id="rId11"/>
        </w:object>
      </w:r>
      <w:r>
        <w:rPr>
          <w:rFonts w:ascii="Arial" w:hAnsi="Arial" w:cs="Arial"/>
        </w:rPr>
        <w:t>时，电流表的示数是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5"/>
          <w:attr w:name="UnitName" w:val="a"/>
        </w:smartTagPr>
        <w:r>
          <w:rPr>
            <w:rFonts w:ascii="Arial" w:hAnsi="Arial" w:cs="Arial"/>
          </w:rPr>
          <w:t>0.5A</w:t>
        </w:r>
      </w:smartTag>
      <w:r>
        <w:rPr>
          <w:rFonts w:ascii="Arial" w:hAnsi="Arial" w:cs="Arial"/>
        </w:rPr>
        <w:t>，现通过调节</w:t>
      </w:r>
      <w:r>
        <w:rPr>
          <w:rFonts w:ascii="Arial" w:hAnsi="Arial" w:cs="Arial"/>
          <w:position w:val="-10"/>
        </w:rPr>
        <w:object w:dxaOrig="7317" w:dyaOrig="7805">
          <v:shape id="_x0000_i1026" type="#_x0000_t75" style="width:15pt;height:16.15pt;mso-position-horizontal-relative:page;mso-position-vertical-relative:page" o:ole="">
            <v:imagedata r:id="rId12" o:title=""/>
            <o:lock v:ext="edit" aspectratio="f"/>
          </v:shape>
          <o:OLEObject Type="Embed" ProgID="Equation.2" ShapeID="_x0000_i1026" DrawAspect="Content" ObjectID="_1443128545" r:id="rId13"/>
        </w:object>
      </w:r>
      <w:r>
        <w:rPr>
          <w:rFonts w:ascii="Arial" w:hAnsi="Arial" w:cs="Arial"/>
        </w:rPr>
        <w:t>来改变通过</w:t>
      </w:r>
      <w:r>
        <w:rPr>
          <w:rFonts w:ascii="Arial" w:hAnsi="Arial" w:cs="Arial"/>
          <w:position w:val="-10"/>
        </w:rPr>
        <w:object w:dxaOrig="6805" w:dyaOrig="7805">
          <v:shape id="_x0000_i1027" type="#_x0000_t75" style="width:13.8pt;height:16.15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27" DrawAspect="Content" ObjectID="_1443128546" r:id="rId15"/>
        </w:objec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电流，但必须保证电流表不超过其量程，问：</w:t>
      </w: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</w:t>
      </w:r>
      <w:r>
        <w:rPr>
          <w:rFonts w:ascii="Arial" w:hAnsi="Arial" w:cs="Arial"/>
          <w:position w:val="-10"/>
        </w:rPr>
        <w:object w:dxaOrig="6805" w:dyaOrig="7805">
          <v:shape id="_x0000_i1028" type="#_x0000_t75" style="width:13.8pt;height:16.15pt;mso-position-horizontal-relative:page;mso-position-vertical-relative:page" o:ole="">
            <v:imagedata r:id="rId14" o:title=""/>
            <o:lock v:ext="edit" aspectratio="f"/>
          </v:shape>
          <o:OLEObject Type="Embed" ProgID="Equation.2" ShapeID="_x0000_i1028" DrawAspect="Content" ObjectID="_1443128547" r:id="rId16"/>
        </w:object>
      </w:r>
      <w:r>
        <w:rPr>
          <w:rFonts w:ascii="Arial" w:hAnsi="Arial" w:cs="Arial"/>
        </w:rPr>
        <w:t>的阻值是多大？</w:t>
      </w: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</w:t>
      </w:r>
      <w:r>
        <w:rPr>
          <w:rFonts w:ascii="Arial" w:hAnsi="Arial" w:cs="Arial"/>
          <w:position w:val="-10"/>
        </w:rPr>
        <w:object w:dxaOrig="7317" w:dyaOrig="7805">
          <v:shape id="_x0000_i1029" type="#_x0000_t75" style="width:15pt;height:16.15pt;mso-position-horizontal-relative:page;mso-position-vertical-relative:page" o:ole="">
            <v:imagedata r:id="rId12" o:title=""/>
            <o:lock v:ext="edit" aspectratio="f"/>
          </v:shape>
          <o:OLEObject Type="Embed" ProgID="Equation.2" ShapeID="_x0000_i1029" DrawAspect="Content" ObjectID="_1443128548" r:id="rId17"/>
        </w:object>
      </w:r>
      <w:r>
        <w:rPr>
          <w:rFonts w:ascii="Arial" w:hAnsi="Arial" w:cs="Arial"/>
        </w:rPr>
        <w:t>接入电路的阻值最小不能小于多少？</w:t>
      </w: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（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）</w:t>
      </w:r>
      <w:r>
        <w:rPr>
          <w:rFonts w:ascii="Arial" w:hAnsi="Arial" w:cs="Arial"/>
          <w:position w:val="-10"/>
        </w:rPr>
        <w:object w:dxaOrig="7317" w:dyaOrig="7805">
          <v:shape id="_x0000_i1030" type="#_x0000_t75" style="width:15pt;height:16.15pt;mso-position-horizontal-relative:page;mso-position-vertical-relative:page" o:ole="">
            <v:imagedata r:id="rId12" o:title=""/>
            <o:lock v:ext="edit" aspectratio="f"/>
          </v:shape>
          <o:OLEObject Type="Embed" ProgID="Equation.2" ShapeID="_x0000_i1030" DrawAspect="Content" ObjectID="_1443128549" r:id="rId18"/>
        </w:object>
      </w:r>
      <w:r>
        <w:rPr>
          <w:rFonts w:ascii="Arial" w:hAnsi="Arial" w:cs="Arial"/>
        </w:rPr>
        <w:t>取最小值时，电压表的读数是多大？</w:t>
      </w: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 w:hint="eastAsia"/>
        </w:rPr>
      </w:pPr>
      <w:r>
        <w:rPr>
          <w:rFonts w:ascii="Arial" w:hAnsi="Arial" w:cs="Arial"/>
          <w:noProof/>
          <w:kern w:val="0"/>
          <w:szCs w:val="18"/>
        </w:rPr>
        <w:drawing>
          <wp:inline distT="0" distB="0" distL="0" distR="0" wp14:anchorId="1FCD8C7A" wp14:editId="2B92DBFE">
            <wp:extent cx="1397000" cy="936625"/>
            <wp:effectExtent l="0" t="0" r="0" b="0"/>
            <wp:docPr id="6" name="图片 6" descr="AAA电路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AA电路0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 w:hint="eastAsia"/>
        </w:rPr>
      </w:pPr>
    </w:p>
    <w:p w:rsidR="00B328C0" w:rsidRDefault="00B328C0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 w:hint="eastAsia"/>
        </w:rPr>
      </w:pPr>
    </w:p>
    <w:p w:rsidR="00B328C0" w:rsidRDefault="00B328C0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 w:hint="eastAsia"/>
        </w:rPr>
      </w:pPr>
    </w:p>
    <w:p w:rsidR="00B328C0" w:rsidRDefault="00B328C0" w:rsidP="00167043">
      <w:pPr>
        <w:widowControl/>
        <w:spacing w:line="0" w:lineRule="atLeast"/>
        <w:ind w:firstLineChars="200" w:firstLine="420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  <w:szCs w:val="18"/>
        </w:rPr>
      </w:pPr>
      <w:r>
        <w:rPr>
          <w:rFonts w:ascii="Arial" w:hAnsi="Arial" w:cs="Arial" w:hint="eastAsia"/>
          <w:kern w:val="0"/>
          <w:szCs w:val="18"/>
        </w:rPr>
        <w:t>6</w:t>
      </w:r>
      <w:r>
        <w:rPr>
          <w:rFonts w:ascii="Arial" w:hAnsi="Arial" w:cs="Arial"/>
          <w:szCs w:val="18"/>
        </w:rPr>
        <w:t>、如右图所示的电路中，</w:t>
      </w:r>
      <w:r>
        <w:rPr>
          <w:rFonts w:ascii="Arial" w:hAnsi="Arial" w:cs="Arial"/>
          <w:szCs w:val="18"/>
        </w:rPr>
        <w:t>R</w:t>
      </w:r>
      <w:r>
        <w:rPr>
          <w:rFonts w:ascii="Arial" w:hAnsi="Arial" w:cs="Arial"/>
          <w:szCs w:val="18"/>
          <w:vertAlign w:val="subscript"/>
        </w:rPr>
        <w:t>1</w:t>
      </w:r>
      <w:r>
        <w:rPr>
          <w:rFonts w:ascii="Arial" w:hAnsi="Arial" w:cs="Arial"/>
          <w:szCs w:val="18"/>
        </w:rPr>
        <w:t>=5Ω</w:t>
      </w:r>
      <w:r>
        <w:rPr>
          <w:rFonts w:ascii="Arial" w:hAnsi="Arial" w:cs="Arial"/>
          <w:szCs w:val="18"/>
        </w:rPr>
        <w:t>，滑动变阻器的规格为</w:t>
      </w:r>
      <w:r>
        <w:rPr>
          <w:rFonts w:ascii="Arial" w:hAnsi="Arial" w:cs="Arial"/>
          <w:szCs w:val="18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ascii="Arial" w:hAnsi="Arial" w:cs="Arial"/>
            <w:szCs w:val="18"/>
          </w:rPr>
          <w:t>1A</w:t>
        </w:r>
      </w:smartTag>
      <w:r>
        <w:rPr>
          <w:rFonts w:ascii="Arial" w:hAnsi="Arial" w:cs="Arial"/>
          <w:szCs w:val="18"/>
        </w:rPr>
        <w:t>、</w:t>
      </w:r>
      <w:r>
        <w:rPr>
          <w:rFonts w:ascii="Arial" w:hAnsi="Arial" w:cs="Arial"/>
          <w:szCs w:val="18"/>
        </w:rPr>
        <w:t>20Ω”</w:t>
      </w:r>
      <w:r>
        <w:rPr>
          <w:rFonts w:ascii="Arial" w:hAnsi="Arial" w:cs="Arial"/>
          <w:szCs w:val="18"/>
        </w:rPr>
        <w:t>，电源电压为</w:t>
      </w:r>
      <w:r>
        <w:rPr>
          <w:rFonts w:ascii="Arial" w:hAnsi="Arial" w:cs="Arial"/>
          <w:szCs w:val="18"/>
        </w:rPr>
        <w:t>4.5V</w:t>
      </w:r>
      <w:r>
        <w:rPr>
          <w:rFonts w:ascii="Arial" w:hAnsi="Arial" w:cs="Arial"/>
          <w:szCs w:val="18"/>
        </w:rPr>
        <w:t>并保持不变。电流表量程为</w:t>
      </w:r>
      <w:r>
        <w:rPr>
          <w:rFonts w:ascii="Arial" w:hAnsi="Arial" w:cs="Arial"/>
          <w:szCs w:val="18"/>
        </w:rP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6"/>
          <w:attr w:name="UnitName" w:val="a"/>
        </w:smartTagPr>
        <w:r>
          <w:rPr>
            <w:rFonts w:ascii="Arial" w:hAnsi="Arial" w:cs="Arial"/>
            <w:szCs w:val="18"/>
          </w:rPr>
          <w:t>0.6A</w:t>
        </w:r>
      </w:smartTag>
      <w:r>
        <w:rPr>
          <w:rFonts w:ascii="Arial" w:hAnsi="Arial" w:cs="Arial"/>
          <w:szCs w:val="18"/>
        </w:rPr>
        <w:t>，电压表的量程为</w:t>
      </w:r>
      <w:r>
        <w:rPr>
          <w:rFonts w:ascii="Arial" w:hAnsi="Arial" w:cs="Arial"/>
          <w:szCs w:val="18"/>
        </w:rPr>
        <w:t>0~3V</w:t>
      </w:r>
      <w:r>
        <w:rPr>
          <w:rFonts w:ascii="Arial" w:hAnsi="Arial" w:cs="Arial"/>
          <w:szCs w:val="18"/>
        </w:rPr>
        <w:t>。为保护电表，则滑动变阻器的变化范围为多少？</w:t>
      </w:r>
    </w:p>
    <w:p w:rsidR="00167043" w:rsidRDefault="00EF5A05" w:rsidP="00B328C0">
      <w:pPr>
        <w:widowControl/>
        <w:spacing w:line="0" w:lineRule="atLeast"/>
        <w:ind w:firstLine="420"/>
        <w:jc w:val="left"/>
        <w:rPr>
          <w:rFonts w:ascii="Arial" w:hAnsi="Arial" w:cs="Arial" w:hint="eastAsia"/>
          <w:szCs w:val="18"/>
        </w:rPr>
      </w:pPr>
      <w:r>
        <w:rPr>
          <w:rFonts w:ascii="Arial" w:hAnsi="Arial" w:cs="Arial" w:hint="eastAsia"/>
          <w:noProof/>
          <w:szCs w:val="18"/>
        </w:rPr>
        <w:pict>
          <v:shape id="_x0000_s1095" type="#_x0000_t75" style="position:absolute;left:0;text-align:left;margin-left:353.45pt;margin-top:72.15pt;width:74.35pt;height:84.3pt;z-index:251659264">
            <v:imagedata r:id="rId20" o:title=""/>
            <w10:wrap type="square"/>
          </v:shape>
          <o:OLEObject Type="Embed" ProgID="PBrush" ShapeID="_x0000_s1095" DrawAspect="Content" ObjectID="_1443128550" r:id="rId21"/>
        </w:pict>
      </w:r>
      <w:r w:rsidR="00167043">
        <w:rPr>
          <w:rFonts w:ascii="Arial" w:hAnsi="Arial" w:cs="Arial"/>
          <w:noProof/>
          <w:kern w:val="0"/>
          <w:szCs w:val="18"/>
        </w:rPr>
        <w:drawing>
          <wp:inline distT="0" distB="0" distL="0" distR="0" wp14:anchorId="71C1D71F" wp14:editId="3466AD49">
            <wp:extent cx="1397000" cy="1075055"/>
            <wp:effectExtent l="0" t="0" r="0" b="0"/>
            <wp:docPr id="5" name="图片 5" descr="AAA电路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A电路0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C0" w:rsidRDefault="00B328C0" w:rsidP="00B328C0">
      <w:pPr>
        <w:widowControl/>
        <w:spacing w:line="0" w:lineRule="atLeast"/>
        <w:ind w:firstLine="420"/>
        <w:jc w:val="left"/>
        <w:rPr>
          <w:rFonts w:ascii="Arial" w:hAnsi="Arial" w:cs="Arial" w:hint="eastAsia"/>
          <w:szCs w:val="18"/>
        </w:rPr>
      </w:pPr>
    </w:p>
    <w:p w:rsidR="00B328C0" w:rsidRDefault="00B328C0" w:rsidP="00B328C0">
      <w:pPr>
        <w:widowControl/>
        <w:spacing w:line="0" w:lineRule="atLeast"/>
        <w:ind w:firstLine="420"/>
        <w:jc w:val="left"/>
        <w:rPr>
          <w:rFonts w:ascii="Arial" w:hAnsi="Arial" w:cs="Arial" w:hint="eastAsia"/>
          <w:szCs w:val="18"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  <w:szCs w:val="18"/>
        </w:rPr>
      </w:pPr>
    </w:p>
    <w:p w:rsidR="00167043" w:rsidRDefault="00EF5A05" w:rsidP="00167043">
      <w:pPr>
        <w:widowControl/>
        <w:spacing w:line="0" w:lineRule="atLeast"/>
        <w:jc w:val="left"/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7</w:t>
      </w:r>
      <w:r>
        <w:rPr>
          <w:rFonts w:ascii="Arial" w:hAnsi="Arial" w:cs="Arial" w:hint="eastAsia"/>
          <w:szCs w:val="18"/>
        </w:rPr>
        <w:t>、</w:t>
      </w:r>
      <w:r w:rsidRPr="00EF5A05">
        <w:rPr>
          <w:rFonts w:ascii="Arial" w:hAnsi="Arial" w:cs="Arial" w:hint="eastAsia"/>
          <w:szCs w:val="18"/>
        </w:rPr>
        <w:t>如图</w:t>
      </w:r>
      <w:r w:rsidRPr="00EF5A05">
        <w:rPr>
          <w:rFonts w:ascii="Arial" w:hAnsi="Arial" w:cs="Arial"/>
          <w:szCs w:val="18"/>
        </w:rPr>
        <w:t>2</w:t>
      </w:r>
      <w:r w:rsidRPr="00EF5A05">
        <w:rPr>
          <w:rFonts w:ascii="Arial" w:hAnsi="Arial" w:cs="Arial" w:hint="eastAsia"/>
          <w:szCs w:val="18"/>
        </w:rPr>
        <w:t>所示的电路，滑动变阻器的滑片</w:t>
      </w:r>
      <w:r w:rsidRPr="00EF5A05">
        <w:rPr>
          <w:rFonts w:ascii="Arial" w:hAnsi="Arial" w:cs="Arial"/>
          <w:szCs w:val="18"/>
        </w:rPr>
        <w:t>P</w:t>
      </w:r>
      <w:r w:rsidRPr="00EF5A05">
        <w:rPr>
          <w:rFonts w:ascii="Arial" w:hAnsi="Arial" w:cs="Arial" w:hint="eastAsia"/>
          <w:szCs w:val="18"/>
        </w:rPr>
        <w:t>在移动过程中，电压表的示数变化范围是</w:t>
      </w:r>
      <w:r w:rsidRPr="00EF5A05">
        <w:rPr>
          <w:rFonts w:ascii="Arial" w:hAnsi="Arial" w:cs="Arial"/>
          <w:szCs w:val="18"/>
        </w:rPr>
        <w:t>0~4V</w:t>
      </w:r>
      <w:r w:rsidRPr="00EF5A05">
        <w:rPr>
          <w:rFonts w:ascii="Arial" w:hAnsi="Arial" w:cs="Arial" w:hint="eastAsia"/>
          <w:szCs w:val="18"/>
        </w:rPr>
        <w:t>，电流表的示数变化范围是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a"/>
        </w:smartTagPr>
        <w:r w:rsidRPr="00EF5A05">
          <w:rPr>
            <w:rFonts w:ascii="Arial" w:hAnsi="Arial" w:cs="Arial"/>
            <w:szCs w:val="18"/>
          </w:rPr>
          <w:t>0.5A</w:t>
        </w:r>
      </w:smartTag>
      <w:r w:rsidRPr="00EF5A05">
        <w:rPr>
          <w:rFonts w:ascii="Arial" w:hAnsi="Arial" w:cs="Arial"/>
          <w:szCs w:val="18"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a"/>
        </w:smartTagPr>
        <w:r w:rsidRPr="00EF5A05">
          <w:rPr>
            <w:rFonts w:ascii="Arial" w:hAnsi="Arial" w:cs="Arial"/>
            <w:szCs w:val="18"/>
          </w:rPr>
          <w:t>1.5A</w:t>
        </w:r>
      </w:smartTag>
      <w:r w:rsidRPr="00EF5A05">
        <w:rPr>
          <w:rFonts w:ascii="Arial" w:hAnsi="Arial" w:cs="Arial" w:hint="eastAsia"/>
          <w:szCs w:val="18"/>
        </w:rPr>
        <w:t>。则电阻</w:t>
      </w:r>
      <w:r w:rsidRPr="00EF5A05">
        <w:rPr>
          <w:rFonts w:ascii="Arial" w:hAnsi="Arial" w:cs="Arial"/>
          <w:szCs w:val="18"/>
        </w:rPr>
        <w:t>R</w:t>
      </w:r>
      <w:r w:rsidRPr="00EF5A05">
        <w:rPr>
          <w:rFonts w:ascii="Arial" w:hAnsi="Arial" w:cs="Arial" w:hint="eastAsia"/>
          <w:szCs w:val="18"/>
        </w:rPr>
        <w:t>的阻值为</w:t>
      </w:r>
      <w:r w:rsidRPr="00EF5A05">
        <w:rPr>
          <w:rFonts w:ascii="Arial" w:hAnsi="Arial" w:cs="Arial"/>
          <w:szCs w:val="18"/>
        </w:rPr>
        <w:t>________</w:t>
      </w:r>
      <w:r w:rsidRPr="00EF5A05">
        <w:rPr>
          <w:rFonts w:ascii="Arial" w:hAnsi="Arial" w:cs="Arial" w:hint="eastAsia"/>
          <w:szCs w:val="18"/>
        </w:rPr>
        <w:t>Ω，变阻器</w:t>
      </w:r>
      <w:r w:rsidRPr="00EF5A05">
        <w:rPr>
          <w:rFonts w:ascii="Arial" w:hAnsi="Arial" w:cs="Arial"/>
          <w:szCs w:val="18"/>
        </w:rPr>
        <w:t>R</w:t>
      </w:r>
      <w:r w:rsidRPr="00EF5A05">
        <w:rPr>
          <w:rFonts w:ascii="Arial" w:hAnsi="Arial" w:cs="Arial" w:hint="eastAsia"/>
          <w:szCs w:val="18"/>
        </w:rPr>
        <w:t>′的最大阻值是</w:t>
      </w:r>
      <w:r w:rsidRPr="00EF5A05">
        <w:rPr>
          <w:rFonts w:ascii="Arial" w:hAnsi="Arial" w:cs="Arial"/>
          <w:szCs w:val="18"/>
        </w:rPr>
        <w:t>___________</w:t>
      </w:r>
      <w:r w:rsidRPr="00EF5A05">
        <w:rPr>
          <w:rFonts w:ascii="Arial" w:hAnsi="Arial" w:cs="Arial" w:hint="eastAsia"/>
          <w:szCs w:val="18"/>
        </w:rPr>
        <w:t>Ω，电源电压是</w:t>
      </w:r>
      <w:r w:rsidRPr="00EF5A05">
        <w:rPr>
          <w:rFonts w:ascii="Arial" w:hAnsi="Arial" w:cs="Arial"/>
          <w:szCs w:val="18"/>
        </w:rPr>
        <w:t>____________V</w:t>
      </w:r>
      <w:r w:rsidRPr="00EF5A05">
        <w:rPr>
          <w:rFonts w:ascii="Arial" w:hAnsi="Arial" w:cs="Arial" w:hint="eastAsia"/>
          <w:szCs w:val="18"/>
        </w:rPr>
        <w:t>。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  <w:szCs w:val="18"/>
        </w:rPr>
      </w:pPr>
    </w:p>
    <w:p w:rsidR="00EF5A05" w:rsidRDefault="00EF5A05" w:rsidP="00167043">
      <w:pPr>
        <w:widowControl/>
        <w:spacing w:line="0" w:lineRule="atLeast"/>
        <w:jc w:val="left"/>
        <w:rPr>
          <w:rFonts w:ascii="Arial" w:hAnsi="Arial" w:cs="Arial" w:hint="eastAsia"/>
          <w:szCs w:val="18"/>
        </w:rPr>
      </w:pPr>
    </w:p>
    <w:p w:rsidR="00B328C0" w:rsidRDefault="00B328C0" w:rsidP="00167043">
      <w:pPr>
        <w:widowControl/>
        <w:spacing w:line="0" w:lineRule="atLeast"/>
        <w:jc w:val="left"/>
        <w:rPr>
          <w:rFonts w:ascii="Arial" w:hAnsi="Arial" w:cs="Arial" w:hint="eastAsia"/>
          <w:szCs w:val="18"/>
        </w:rPr>
      </w:pPr>
    </w:p>
    <w:p w:rsidR="00EF5A05" w:rsidRDefault="00EF5A05" w:rsidP="00167043">
      <w:pPr>
        <w:widowControl/>
        <w:spacing w:line="0" w:lineRule="atLeast"/>
        <w:jc w:val="left"/>
        <w:rPr>
          <w:rFonts w:ascii="Arial" w:hAnsi="Arial" w:cs="Arial"/>
          <w:szCs w:val="18"/>
        </w:rPr>
      </w:pPr>
    </w:p>
    <w:p w:rsidR="00167043" w:rsidRDefault="00B328C0" w:rsidP="00167043">
      <w:pPr>
        <w:widowControl/>
        <w:spacing w:line="0" w:lineRule="atLeast"/>
        <w:jc w:val="left"/>
        <w:rPr>
          <w:rFonts w:ascii="Arial" w:hAnsi="Arial" w:cs="Arial"/>
          <w:b/>
          <w:bCs/>
          <w:snapToGrid w:val="0"/>
          <w:kern w:val="0"/>
          <w:szCs w:val="21"/>
        </w:rPr>
      </w:pPr>
      <w:r>
        <w:rPr>
          <w:rFonts w:ascii="Arial" w:hAnsi="Arial" w:cs="Arial" w:hint="eastAsia"/>
          <w:b/>
          <w:bCs/>
          <w:snapToGrid w:val="0"/>
          <w:kern w:val="0"/>
          <w:szCs w:val="21"/>
        </w:rPr>
        <w:t>三</w:t>
      </w:r>
      <w:r w:rsidR="00167043">
        <w:rPr>
          <w:rFonts w:ascii="Arial" w:hAnsi="Arial" w:cs="Arial"/>
          <w:b/>
          <w:bCs/>
          <w:snapToGrid w:val="0"/>
          <w:kern w:val="0"/>
          <w:szCs w:val="21"/>
        </w:rPr>
        <w:t>、电路变化题</w:t>
      </w:r>
    </w:p>
    <w:p w:rsidR="00167043" w:rsidRDefault="00EF5A05" w:rsidP="00167043">
      <w:pPr>
        <w:widowControl/>
        <w:spacing w:line="0" w:lineRule="atLeast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8</w:t>
      </w:r>
      <w:r w:rsidR="00167043">
        <w:rPr>
          <w:rFonts w:ascii="Arial" w:hAnsi="Arial" w:cs="Arial"/>
        </w:rPr>
        <w:t>、如图</w:t>
      </w:r>
      <w:r w:rsidR="00167043">
        <w:rPr>
          <w:rFonts w:ascii="Arial" w:hAnsi="Arial" w:cs="Arial"/>
        </w:rPr>
        <w:t>2</w:t>
      </w:r>
      <w:r w:rsidR="00167043">
        <w:rPr>
          <w:rFonts w:ascii="Arial" w:hAnsi="Arial" w:cs="Arial"/>
        </w:rPr>
        <w:t>所示的电路中，电源电压是</w:t>
      </w:r>
      <w:r w:rsidR="00167043">
        <w:rPr>
          <w:rFonts w:ascii="Arial" w:hAnsi="Arial" w:cs="Arial"/>
        </w:rPr>
        <w:t>12V</w:t>
      </w:r>
      <w:r w:rsidR="00167043">
        <w:rPr>
          <w:rFonts w:ascii="Arial" w:hAnsi="Arial" w:cs="Arial"/>
        </w:rPr>
        <w:t>且保持不变，</w:t>
      </w:r>
      <w:r w:rsidR="00167043">
        <w:rPr>
          <w:rFonts w:ascii="Arial" w:hAnsi="Arial" w:cs="Arial"/>
          <w:i/>
        </w:rPr>
        <w:t>R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</w:rPr>
        <w:t>=</w:t>
      </w:r>
      <w:r w:rsidR="00167043">
        <w:rPr>
          <w:rFonts w:ascii="Arial" w:hAnsi="Arial" w:cs="Arial"/>
          <w:i/>
        </w:rPr>
        <w:t>R</w:t>
      </w:r>
      <w:r w:rsidR="00167043">
        <w:rPr>
          <w:rFonts w:ascii="Arial" w:hAnsi="Arial" w:cs="Arial"/>
          <w:szCs w:val="21"/>
          <w:vertAlign w:val="subscript"/>
        </w:rPr>
        <w:t>3</w:t>
      </w:r>
      <w:r w:rsidR="00167043">
        <w:rPr>
          <w:rFonts w:ascii="Arial" w:hAnsi="Arial" w:cs="Arial"/>
        </w:rPr>
        <w:t>=4Ω,</w:t>
      </w:r>
      <w:r w:rsidR="00167043">
        <w:rPr>
          <w:rFonts w:ascii="Arial" w:hAnsi="Arial" w:cs="Arial"/>
          <w:i/>
        </w:rPr>
        <w:t xml:space="preserve"> R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</w:rPr>
        <w:t>＝</w:t>
      </w:r>
      <w:r w:rsidR="00167043">
        <w:rPr>
          <w:rFonts w:ascii="Arial" w:hAnsi="Arial" w:cs="Arial"/>
        </w:rPr>
        <w:t>6Ω.</w:t>
      </w:r>
      <w:r w:rsidR="00167043">
        <w:rPr>
          <w:rFonts w:ascii="Arial" w:hAnsi="Arial" w:cs="Arial"/>
        </w:rPr>
        <w:t>试求：</w:t>
      </w:r>
    </w:p>
    <w:p w:rsidR="00167043" w:rsidRDefault="00167043" w:rsidP="00167043">
      <w:pPr>
        <w:widowControl/>
        <w:spacing w:line="0" w:lineRule="atLeast"/>
        <w:ind w:firstLineChars="150" w:firstLine="315"/>
        <w:jc w:val="left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）当开关</w:t>
      </w:r>
      <w:r>
        <w:rPr>
          <w:rFonts w:ascii="Arial" w:hAnsi="Arial" w:cs="Arial"/>
        </w:rPr>
        <w:t>S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S</w:t>
      </w:r>
      <w:r>
        <w:rPr>
          <w:rFonts w:ascii="Arial" w:hAnsi="Arial" w:cs="Arial"/>
          <w:szCs w:val="21"/>
          <w:vertAlign w:val="subscript"/>
        </w:rPr>
        <w:t>2</w:t>
      </w:r>
      <w:r>
        <w:rPr>
          <w:rFonts w:ascii="Arial" w:hAnsi="Arial" w:cs="Arial"/>
        </w:rPr>
        <w:t>断开时，电流表和电压表示数各是多少？</w:t>
      </w:r>
    </w:p>
    <w:p w:rsidR="00167043" w:rsidRPr="00167043" w:rsidRDefault="00167043" w:rsidP="00167043">
      <w:pPr>
        <w:pStyle w:val="a7"/>
        <w:widowControl/>
        <w:numPr>
          <w:ilvl w:val="0"/>
          <w:numId w:val="8"/>
        </w:numPr>
        <w:spacing w:line="0" w:lineRule="atLeast"/>
        <w:ind w:firstLineChars="0"/>
        <w:jc w:val="left"/>
        <w:rPr>
          <w:rFonts w:ascii="Arial" w:hAnsi="Arial" w:cs="Arial"/>
        </w:rPr>
      </w:pPr>
      <w:r w:rsidRPr="00167043">
        <w:rPr>
          <w:rFonts w:ascii="Arial" w:hAnsi="Arial" w:cs="Arial"/>
        </w:rPr>
        <w:t>当开关</w:t>
      </w:r>
      <w:r w:rsidRPr="00167043">
        <w:rPr>
          <w:rFonts w:ascii="Arial" w:hAnsi="Arial" w:cs="Arial"/>
        </w:rPr>
        <w:t>S</w:t>
      </w:r>
      <w:r w:rsidRPr="00167043">
        <w:rPr>
          <w:rFonts w:ascii="Arial" w:hAnsi="Arial" w:cs="Arial"/>
          <w:szCs w:val="21"/>
          <w:vertAlign w:val="subscript"/>
        </w:rPr>
        <w:t>1</w:t>
      </w:r>
      <w:r w:rsidRPr="00167043">
        <w:rPr>
          <w:rFonts w:ascii="Arial" w:hAnsi="Arial" w:cs="Arial"/>
        </w:rPr>
        <w:t>、</w:t>
      </w:r>
      <w:r w:rsidRPr="00167043">
        <w:rPr>
          <w:rFonts w:ascii="Arial" w:hAnsi="Arial" w:cs="Arial"/>
        </w:rPr>
        <w:t>S</w:t>
      </w:r>
      <w:r w:rsidRPr="00167043">
        <w:rPr>
          <w:rFonts w:ascii="Arial" w:hAnsi="Arial" w:cs="Arial"/>
          <w:szCs w:val="21"/>
          <w:vertAlign w:val="subscript"/>
        </w:rPr>
        <w:t>2</w:t>
      </w:r>
      <w:r w:rsidRPr="00167043">
        <w:rPr>
          <w:rFonts w:ascii="Arial" w:hAnsi="Arial" w:cs="Arial"/>
        </w:rPr>
        <w:t>均闭合时，电流表和电压表示数各是多少？</w:t>
      </w:r>
    </w:p>
    <w:p w:rsidR="00167043" w:rsidRDefault="00167043" w:rsidP="00167043">
      <w:pPr>
        <w:widowControl/>
        <w:spacing w:line="0" w:lineRule="atLeast"/>
        <w:ind w:firstLineChars="150" w:firstLine="315"/>
        <w:jc w:val="left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>
                <wp:extent cx="1542415" cy="1318260"/>
                <wp:effectExtent l="0" t="0" r="63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1318260"/>
                          <a:chOff x="0" y="0"/>
                          <a:chExt cx="2565" cy="2496"/>
                        </a:xfrm>
                      </wpg:grpSpPr>
                      <wps:wsp>
                        <wps:cNvPr id="1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20" y="20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043" w:rsidRDefault="00167043" w:rsidP="001670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167043" w:rsidRDefault="00167043" w:rsidP="0016704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8" descr="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9" o:spid="_x0000_s1057" style="width:121.45pt;height:103.8pt;mso-position-horizontal-relative:char;mso-position-vertical-relative:line" coordsize="2565,2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CtAAAAAFJnaHRsb25nAAAA&#10;5g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">
                <v:rect id="Rectangle 67" o:spid="_x0000_s1058" style="position:absolute;left:720;top:202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>
                    <w:txbxContent>
                      <w:p w:rsidR="00167043" w:rsidRDefault="00167043" w:rsidP="001670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167043" w:rsidRDefault="00167043" w:rsidP="0016704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 id="Picture 68" o:spid="_x0000_s1059" type="#_x0000_t75" alt="d2" style="position:absolute;width:2565;height:2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Z/ErBAAAA2wAAAA8AAABkcnMvZG93bnJldi54bWxET01Lw0AQvQv+h2WEXsRuUrRI2m0RQSg9&#10;aRPE4zQ7TUKzs0t2TNN/7wqCt3m8z1lvJ9erkYbYeTaQzzNQxLW3HTcGqvLt4RlUFGSLvWcycKUI&#10;283tzRoL6y/8QeNBGpVCOBZooBUJhdaxbslhnPtAnLiTHxxKgkOj7YCXFO56vciypXbYcWpoMdBr&#10;S/X58O0M3If86bEau8VxX+FX9v4poSzFmNnd9LICJTTJv/jPvbNpfg6/v6QD9O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nZ/ErBAAAA2wAAAA8AAAAAAAAAAAAAAAAAnwIA&#10;AGRycy9kb3ducmV2LnhtbFBLBQYAAAAABAAEAPcAAACNAwAAAAA=&#10;">
                  <v:imagedata r:id="rId23" o:title="d2"/>
                </v:shape>
                <w10:anchorlock/>
              </v:group>
            </w:pict>
          </mc:Fallback>
        </mc:AlternateContent>
      </w:r>
    </w:p>
    <w:p w:rsidR="00167043" w:rsidRDefault="00167043" w:rsidP="00167043">
      <w:pPr>
        <w:widowControl/>
        <w:spacing w:line="0" w:lineRule="atLeast"/>
        <w:ind w:firstLineChars="150" w:firstLine="315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pacing w:line="0" w:lineRule="atLeast"/>
        <w:ind w:left="420" w:hangingChars="200" w:hanging="420"/>
        <w:jc w:val="left"/>
        <w:rPr>
          <w:rFonts w:ascii="Arial" w:hAnsi="Arial" w:cs="Arial"/>
          <w:snapToGrid w:val="0"/>
          <w:kern w:val="0"/>
        </w:rPr>
      </w:pPr>
    </w:p>
    <w:p w:rsidR="00167043" w:rsidRDefault="00EF5A05" w:rsidP="00167043">
      <w:pPr>
        <w:widowControl/>
        <w:spacing w:line="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9</w:t>
      </w:r>
      <w:r w:rsidR="00167043">
        <w:rPr>
          <w:rFonts w:ascii="Arial" w:hAnsi="Arial" w:cs="Arial" w:hint="eastAsia"/>
          <w:szCs w:val="21"/>
        </w:rPr>
        <w:t>、</w:t>
      </w:r>
      <w:r w:rsidR="00167043">
        <w:rPr>
          <w:rFonts w:ascii="Arial" w:hAnsi="Arial" w:cs="Arial"/>
          <w:szCs w:val="21"/>
        </w:rPr>
        <w:t>如图所示，电源电压保持不变。当开关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 xml:space="preserve"> </w:t>
      </w:r>
      <w:r w:rsidR="00167043">
        <w:rPr>
          <w:rFonts w:ascii="Arial" w:hAnsi="Arial" w:cs="Arial"/>
          <w:szCs w:val="21"/>
        </w:rPr>
        <w:t>闭合、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断开时，电流表的示数为</w:t>
      </w:r>
      <w:r w:rsidR="00167043">
        <w:rPr>
          <w:rFonts w:ascii="Arial" w:hAnsi="Arial" w:cs="Arial"/>
          <w:szCs w:val="21"/>
        </w:rPr>
        <w:t>0.2A</w:t>
      </w:r>
      <w:r w:rsidR="00167043">
        <w:rPr>
          <w:rFonts w:ascii="Arial" w:hAnsi="Arial" w:cs="Arial"/>
          <w:szCs w:val="21"/>
        </w:rPr>
        <w:t>；当开关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、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都闭合时，电流表的示数为</w:t>
      </w:r>
      <w:r w:rsidR="00167043">
        <w:rPr>
          <w:rFonts w:ascii="Arial" w:hAnsi="Arial" w:cs="Arial"/>
          <w:szCs w:val="21"/>
        </w:rPr>
        <w:t>O.8A</w:t>
      </w:r>
      <w:r w:rsidR="00167043">
        <w:rPr>
          <w:rFonts w:ascii="Arial" w:hAnsi="Arial" w:cs="Arial"/>
          <w:szCs w:val="21"/>
        </w:rPr>
        <w:t>。则电阻</w:t>
      </w:r>
      <w:r w:rsidR="00167043">
        <w:rPr>
          <w:rFonts w:ascii="Arial" w:hAnsi="Arial" w:cs="Arial"/>
          <w:szCs w:val="21"/>
        </w:rPr>
        <w:t>R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与</w:t>
      </w:r>
      <w:r w:rsidR="00167043">
        <w:rPr>
          <w:rFonts w:ascii="Arial" w:hAnsi="Arial" w:cs="Arial"/>
          <w:szCs w:val="21"/>
        </w:rPr>
        <w:t>R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的比值为？</w:t>
      </w:r>
    </w:p>
    <w:p w:rsidR="00167043" w:rsidRDefault="00167043" w:rsidP="00167043">
      <w:pPr>
        <w:widowControl/>
        <w:spacing w:line="0" w:lineRule="atLeast"/>
        <w:ind w:firstLineChars="175" w:firstLine="368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331595" cy="73914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B328C0" w:rsidRDefault="00B328C0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B328C0" w:rsidRDefault="00B328C0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B328C0" w:rsidRDefault="00B328C0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B328C0" w:rsidRDefault="00B328C0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 w:hint="eastAsia"/>
          <w:szCs w:val="21"/>
        </w:rPr>
      </w:pPr>
    </w:p>
    <w:p w:rsidR="00167043" w:rsidRDefault="00EF5A05" w:rsidP="00167043">
      <w:pPr>
        <w:widowControl/>
        <w:snapToGrid w:val="0"/>
        <w:spacing w:line="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10</w:t>
      </w:r>
      <w:r w:rsidR="00167043">
        <w:rPr>
          <w:rFonts w:ascii="Arial" w:hAnsi="Arial" w:cs="Arial"/>
          <w:szCs w:val="21"/>
        </w:rPr>
        <w:t>．如图甲所示电路，滑动变阻器的最大阻值为</w:t>
      </w:r>
      <w:r w:rsidR="00167043">
        <w:rPr>
          <w:rFonts w:ascii="Arial" w:hAnsi="Arial" w:cs="Arial"/>
          <w:szCs w:val="21"/>
        </w:rPr>
        <w:t>R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=40Ω</w:t>
      </w:r>
      <w:r w:rsidR="00167043">
        <w:rPr>
          <w:rFonts w:ascii="Arial" w:hAnsi="Arial" w:cs="Arial"/>
          <w:szCs w:val="21"/>
        </w:rPr>
        <w:t>，</w:t>
      </w:r>
      <w:proofErr w:type="gramStart"/>
      <w:r w:rsidR="00167043">
        <w:rPr>
          <w:rFonts w:ascii="Arial" w:hAnsi="Arial" w:cs="Arial"/>
          <w:szCs w:val="21"/>
        </w:rPr>
        <w:t>电源电压及灯</w:t>
      </w:r>
      <w:proofErr w:type="gramEnd"/>
      <w:r w:rsidR="00167043">
        <w:rPr>
          <w:rFonts w:ascii="Arial" w:hAnsi="Arial" w:cs="Arial"/>
          <w:szCs w:val="21"/>
        </w:rPr>
        <w:t>L</w:t>
      </w:r>
      <w:r w:rsidR="00167043">
        <w:rPr>
          <w:rFonts w:ascii="Arial" w:hAnsi="Arial" w:cs="Arial"/>
          <w:szCs w:val="21"/>
        </w:rPr>
        <w:t>的电阻保持不变。当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、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均闭合且滑片滑到</w:t>
      </w:r>
      <w:r w:rsidR="00167043">
        <w:rPr>
          <w:rFonts w:ascii="Arial" w:hAnsi="Arial" w:cs="Arial"/>
          <w:szCs w:val="21"/>
        </w:rPr>
        <w:t>b</w:t>
      </w:r>
      <w:r w:rsidR="00167043">
        <w:rPr>
          <w:rFonts w:ascii="Arial" w:hAnsi="Arial" w:cs="Arial"/>
          <w:szCs w:val="21"/>
        </w:rPr>
        <w:t>端时，电流表</w:t>
      </w:r>
      <w:r w:rsidR="00167043">
        <w:rPr>
          <w:rFonts w:ascii="Arial" w:hAnsi="Arial" w:cs="Arial"/>
          <w:szCs w:val="21"/>
        </w:rPr>
        <w:t>A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、</w:t>
      </w:r>
      <w:r w:rsidR="00167043">
        <w:rPr>
          <w:rFonts w:ascii="Arial" w:hAnsi="Arial" w:cs="Arial"/>
          <w:szCs w:val="21"/>
        </w:rPr>
        <w:t>A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的示数分别为如图</w:t>
      </w:r>
      <w:r w:rsidR="00167043">
        <w:rPr>
          <w:rFonts w:ascii="Arial" w:hAnsi="Arial" w:cs="Arial"/>
          <w:szCs w:val="21"/>
        </w:rPr>
        <w:t>23</w:t>
      </w:r>
      <w:r w:rsidR="00167043">
        <w:rPr>
          <w:rFonts w:ascii="Arial" w:hAnsi="Arial" w:cs="Arial"/>
          <w:szCs w:val="21"/>
        </w:rPr>
        <w:t>乙、丙所示；当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、</w:t>
      </w:r>
      <w:r w:rsidR="00167043">
        <w:rPr>
          <w:rFonts w:ascii="Arial" w:hAnsi="Arial" w:cs="Arial"/>
          <w:szCs w:val="21"/>
        </w:rPr>
        <w:t>S</w:t>
      </w:r>
      <w:r w:rsidR="00167043">
        <w:rPr>
          <w:rFonts w:ascii="Arial" w:hAnsi="Arial" w:cs="Arial"/>
          <w:szCs w:val="21"/>
          <w:vertAlign w:val="subscript"/>
        </w:rPr>
        <w:t>2</w:t>
      </w:r>
      <w:r w:rsidR="00167043">
        <w:rPr>
          <w:rFonts w:ascii="Arial" w:hAnsi="Arial" w:cs="Arial"/>
          <w:szCs w:val="21"/>
        </w:rPr>
        <w:t>均断开且滑片</w:t>
      </w:r>
      <w:r w:rsidR="00167043">
        <w:rPr>
          <w:rFonts w:ascii="Arial" w:hAnsi="Arial" w:cs="Arial"/>
          <w:szCs w:val="21"/>
        </w:rPr>
        <w:t>P</w:t>
      </w:r>
      <w:r w:rsidR="00167043">
        <w:rPr>
          <w:rFonts w:ascii="Arial" w:hAnsi="Arial" w:cs="Arial"/>
          <w:szCs w:val="21"/>
        </w:rPr>
        <w:t>置于变阻器的中点时，电流表</w:t>
      </w:r>
      <w:r w:rsidR="00167043">
        <w:rPr>
          <w:rFonts w:ascii="Arial" w:hAnsi="Arial" w:cs="Arial"/>
          <w:szCs w:val="21"/>
        </w:rPr>
        <w:t>A</w:t>
      </w:r>
      <w:r w:rsidR="00167043">
        <w:rPr>
          <w:rFonts w:ascii="Arial" w:hAnsi="Arial" w:cs="Arial"/>
          <w:szCs w:val="21"/>
          <w:vertAlign w:val="subscript"/>
        </w:rPr>
        <w:t>1</w:t>
      </w:r>
      <w:r w:rsidR="00167043">
        <w:rPr>
          <w:rFonts w:ascii="Arial" w:hAnsi="Arial" w:cs="Arial"/>
          <w:szCs w:val="21"/>
        </w:rPr>
        <w:t>的示数为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4"/>
          <w:attr w:name="UnitName" w:val="a"/>
        </w:smartTagPr>
        <w:r w:rsidR="00167043">
          <w:rPr>
            <w:rFonts w:ascii="Arial" w:hAnsi="Arial" w:cs="Arial"/>
            <w:szCs w:val="21"/>
          </w:rPr>
          <w:t>0.4A</w:t>
        </w:r>
      </w:smartTag>
      <w:r w:rsidR="00167043">
        <w:rPr>
          <w:rFonts w:ascii="Arial" w:hAnsi="Arial" w:cs="Arial"/>
          <w:szCs w:val="21"/>
        </w:rPr>
        <w:t>，</w:t>
      </w: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szCs w:val="21"/>
        </w:rPr>
        <w:t>求：</w:t>
      </w:r>
      <w:r>
        <w:rPr>
          <w:rFonts w:ascii="Arial" w:hAnsi="Arial" w:cs="Arial"/>
          <w:szCs w:val="21"/>
        </w:rPr>
        <w:t>(1)</w:t>
      </w:r>
      <w:r>
        <w:rPr>
          <w:rFonts w:ascii="Arial" w:hAnsi="Arial" w:cs="Arial"/>
          <w:szCs w:val="21"/>
        </w:rPr>
        <w:t>电源的电压；</w:t>
      </w:r>
      <w:r>
        <w:rPr>
          <w:rFonts w:ascii="Arial" w:hAnsi="Arial" w:cs="Arial"/>
          <w:szCs w:val="21"/>
        </w:rPr>
        <w:t xml:space="preserve"> (2)R</w:t>
      </w:r>
      <w:r>
        <w:rPr>
          <w:rFonts w:ascii="Arial" w:hAnsi="Arial" w:cs="Arial"/>
          <w:szCs w:val="21"/>
          <w:vertAlign w:val="subscript"/>
        </w:rPr>
        <w:t>2</w:t>
      </w:r>
      <w:r>
        <w:rPr>
          <w:rFonts w:ascii="Arial" w:hAnsi="Arial" w:cs="Arial"/>
          <w:szCs w:val="21"/>
        </w:rPr>
        <w:t>的电阻；</w:t>
      </w:r>
      <w:r>
        <w:rPr>
          <w:rFonts w:ascii="Arial" w:hAnsi="Arial" w:cs="Arial"/>
          <w:szCs w:val="21"/>
        </w:rPr>
        <w:t>(3)</w:t>
      </w:r>
      <w:r>
        <w:rPr>
          <w:rFonts w:ascii="Arial" w:hAnsi="Arial" w:cs="Arial"/>
          <w:szCs w:val="21"/>
        </w:rPr>
        <w:t>灯</w:t>
      </w:r>
      <w:r>
        <w:rPr>
          <w:rFonts w:ascii="Arial" w:hAnsi="Arial" w:cs="Arial"/>
          <w:szCs w:val="21"/>
        </w:rPr>
        <w:t>L</w:t>
      </w:r>
      <w:r>
        <w:rPr>
          <w:rFonts w:ascii="Arial" w:hAnsi="Arial" w:cs="Arial"/>
          <w:szCs w:val="21"/>
        </w:rPr>
        <w:t>的电阻；</w:t>
      </w:r>
      <w:r>
        <w:rPr>
          <w:rFonts w:ascii="Arial" w:hAnsi="Arial" w:cs="Arial"/>
          <w:color w:val="000000"/>
          <w:szCs w:val="21"/>
        </w:rPr>
        <w:t> </w:t>
      </w:r>
    </w:p>
    <w:p w:rsidR="00167043" w:rsidRDefault="00167043" w:rsidP="00167043">
      <w:pPr>
        <w:widowControl/>
        <w:snapToGrid w:val="0"/>
        <w:spacing w:line="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89810" cy="152908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</w:rPr>
      </w:pPr>
    </w:p>
    <w:p w:rsidR="00167043" w:rsidRDefault="00B328C0" w:rsidP="00167043">
      <w:pPr>
        <w:widowControl/>
        <w:spacing w:line="0" w:lineRule="atLeast"/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四</w:t>
      </w:r>
      <w:r w:rsidR="00167043">
        <w:rPr>
          <w:rFonts w:ascii="Arial" w:hAnsi="Arial" w:cs="Arial"/>
          <w:b/>
          <w:bCs/>
        </w:rPr>
        <w:t>、方程解题</w:t>
      </w:r>
    </w:p>
    <w:p w:rsidR="00167043" w:rsidRDefault="00EF5A05" w:rsidP="00167043">
      <w:pPr>
        <w:widowControl/>
        <w:spacing w:line="0" w:lineRule="atLeast"/>
        <w:jc w:val="left"/>
        <w:rPr>
          <w:rFonts w:ascii="Arial" w:hAnsi="Arial" w:cs="Arial"/>
          <w:snapToGrid w:val="0"/>
          <w:color w:val="000000"/>
          <w:kern w:val="0"/>
        </w:rPr>
      </w:pPr>
      <w:r>
        <w:rPr>
          <w:rFonts w:ascii="Arial" w:hAnsi="Arial" w:cs="Arial" w:hint="eastAsia"/>
          <w:snapToGrid w:val="0"/>
          <w:kern w:val="0"/>
        </w:rPr>
        <w:t>11</w:t>
      </w:r>
      <w:r w:rsidR="00167043">
        <w:rPr>
          <w:rFonts w:ascii="Arial" w:hAnsi="Arial" w:cs="Arial" w:hint="eastAsia"/>
          <w:snapToGrid w:val="0"/>
          <w:kern w:val="0"/>
        </w:rPr>
        <w:t>、</w:t>
      </w:r>
      <w:r w:rsidR="00167043">
        <w:rPr>
          <w:rFonts w:ascii="Arial" w:hAnsi="Arial" w:cs="Arial"/>
          <w:snapToGrid w:val="0"/>
          <w:kern w:val="0"/>
        </w:rPr>
        <w:t>如图所示，设电源电压保持不变，</w:t>
      </w:r>
      <w:r w:rsidR="00167043">
        <w:rPr>
          <w:rFonts w:ascii="Arial" w:hAnsi="Arial" w:cs="Arial"/>
          <w:snapToGrid w:val="0"/>
          <w:kern w:val="0"/>
        </w:rPr>
        <w:t>R</w:t>
      </w:r>
      <w:r w:rsidR="00167043">
        <w:rPr>
          <w:rFonts w:ascii="Arial" w:hAnsi="Arial" w:cs="Arial"/>
          <w:snapToGrid w:val="0"/>
          <w:kern w:val="0"/>
          <w:szCs w:val="21"/>
          <w:vertAlign w:val="subscript"/>
        </w:rPr>
        <w:t>0</w:t>
      </w:r>
      <w:r w:rsidR="00167043">
        <w:rPr>
          <w:rFonts w:ascii="Arial" w:hAnsi="Arial" w:cs="Arial"/>
          <w:snapToGrid w:val="0"/>
          <w:kern w:val="0"/>
        </w:rPr>
        <w:t>=10</w:t>
      </w:r>
      <w:r w:rsidR="00167043">
        <w:rPr>
          <w:rFonts w:ascii="Arial" w:hAnsi="Arial" w:cs="Arial"/>
          <w:snapToGrid w:val="0"/>
          <w:kern w:val="0"/>
        </w:rPr>
        <w:sym w:font="Symbol" w:char="0057"/>
      </w:r>
      <w:r w:rsidR="00167043">
        <w:rPr>
          <w:rFonts w:ascii="Arial" w:hAnsi="Arial" w:cs="Arial"/>
          <w:snapToGrid w:val="0"/>
          <w:kern w:val="0"/>
        </w:rPr>
        <w:t>。当闭合开关</w:t>
      </w:r>
      <w:r w:rsidR="00167043">
        <w:rPr>
          <w:rFonts w:ascii="Arial" w:hAnsi="Arial" w:cs="Arial"/>
          <w:snapToGrid w:val="0"/>
          <w:kern w:val="0"/>
        </w:rPr>
        <w:t>S</w:t>
      </w:r>
      <w:r w:rsidR="00167043">
        <w:rPr>
          <w:rFonts w:ascii="Arial" w:hAnsi="Arial" w:cs="Arial"/>
          <w:snapToGrid w:val="0"/>
          <w:kern w:val="0"/>
        </w:rPr>
        <w:t>，滑动变阻器的滑片</w:t>
      </w:r>
      <w:r w:rsidR="00167043">
        <w:rPr>
          <w:rFonts w:ascii="Arial" w:hAnsi="Arial" w:cs="Arial"/>
          <w:snapToGrid w:val="0"/>
          <w:kern w:val="0"/>
        </w:rPr>
        <w:t>P</w:t>
      </w:r>
      <w:r w:rsidR="00167043">
        <w:rPr>
          <w:rFonts w:ascii="Arial" w:hAnsi="Arial" w:cs="Arial"/>
          <w:snapToGrid w:val="0"/>
          <w:kern w:val="0"/>
        </w:rPr>
        <w:t>在中点</w:t>
      </w:r>
      <w:r w:rsidR="00167043">
        <w:rPr>
          <w:rFonts w:ascii="Arial" w:hAnsi="Arial" w:cs="Arial"/>
          <w:snapToGrid w:val="0"/>
          <w:kern w:val="0"/>
        </w:rPr>
        <w:t>C</w:t>
      </w:r>
      <w:r w:rsidR="00167043">
        <w:rPr>
          <w:rFonts w:ascii="Arial" w:hAnsi="Arial" w:cs="Arial"/>
          <w:snapToGrid w:val="0"/>
          <w:kern w:val="0"/>
        </w:rPr>
        <w:t>时，电流表的示数为</w:t>
      </w:r>
      <w:r w:rsidR="00167043">
        <w:rPr>
          <w:rFonts w:ascii="Arial" w:hAnsi="Arial" w:cs="Arial"/>
          <w:snapToGrid w:val="0"/>
          <w:kern w:val="0"/>
        </w:rPr>
        <w:t>0.3A</w:t>
      </w:r>
      <w:r w:rsidR="00167043">
        <w:rPr>
          <w:rFonts w:ascii="Arial" w:hAnsi="Arial" w:cs="Arial"/>
          <w:snapToGrid w:val="0"/>
          <w:kern w:val="0"/>
        </w:rPr>
        <w:t>，移动滑片</w:t>
      </w:r>
      <w:r w:rsidR="00167043">
        <w:rPr>
          <w:rFonts w:ascii="Arial" w:hAnsi="Arial" w:cs="Arial"/>
          <w:snapToGrid w:val="0"/>
          <w:kern w:val="0"/>
        </w:rPr>
        <w:t>P</w:t>
      </w:r>
      <w:r w:rsidR="00167043">
        <w:rPr>
          <w:rFonts w:ascii="Arial" w:hAnsi="Arial" w:cs="Arial"/>
          <w:snapToGrid w:val="0"/>
          <w:kern w:val="0"/>
        </w:rPr>
        <w:t>至</w:t>
      </w:r>
      <w:r w:rsidR="00167043">
        <w:rPr>
          <w:rFonts w:ascii="Arial" w:hAnsi="Arial" w:cs="Arial"/>
          <w:snapToGrid w:val="0"/>
          <w:kern w:val="0"/>
        </w:rPr>
        <w:t>b</w:t>
      </w:r>
      <w:r w:rsidR="00167043">
        <w:rPr>
          <w:rFonts w:ascii="Arial" w:hAnsi="Arial" w:cs="Arial"/>
          <w:snapToGrid w:val="0"/>
          <w:kern w:val="0"/>
        </w:rPr>
        <w:t>端时，电流表的示数为</w:t>
      </w:r>
      <w:r w:rsidR="00167043">
        <w:rPr>
          <w:rFonts w:ascii="Arial" w:hAnsi="Arial" w:cs="Arial"/>
          <w:snapToGrid w:val="0"/>
          <w:kern w:val="0"/>
        </w:rPr>
        <w:t>0.2A</w:t>
      </w:r>
      <w:r w:rsidR="00167043">
        <w:rPr>
          <w:rFonts w:ascii="Arial" w:hAnsi="Arial" w:cs="Arial"/>
          <w:snapToGrid w:val="0"/>
          <w:kern w:val="0"/>
        </w:rPr>
        <w:t>．则电源电压</w:t>
      </w:r>
      <w:r w:rsidR="00167043">
        <w:rPr>
          <w:rFonts w:ascii="Arial" w:hAnsi="Arial" w:cs="Arial"/>
          <w:snapToGrid w:val="0"/>
          <w:kern w:val="0"/>
        </w:rPr>
        <w:t>U</w:t>
      </w:r>
      <w:r w:rsidR="00167043">
        <w:rPr>
          <w:rFonts w:ascii="Arial" w:hAnsi="Arial" w:cs="Arial"/>
          <w:snapToGrid w:val="0"/>
          <w:kern w:val="0"/>
        </w:rPr>
        <w:t>与滑动变阻器的最大阻值</w:t>
      </w:r>
      <w:r w:rsidR="00167043">
        <w:rPr>
          <w:rFonts w:ascii="Arial" w:hAnsi="Arial" w:cs="Arial"/>
          <w:snapToGrid w:val="0"/>
          <w:kern w:val="0"/>
        </w:rPr>
        <w:t>R</w:t>
      </w:r>
      <w:r w:rsidR="00167043">
        <w:rPr>
          <w:rFonts w:ascii="Arial" w:hAnsi="Arial" w:cs="Arial"/>
          <w:snapToGrid w:val="0"/>
          <w:kern w:val="0"/>
        </w:rPr>
        <w:t>分别为</w:t>
      </w:r>
      <w:r w:rsidR="00686683">
        <w:rPr>
          <w:rFonts w:ascii="Arial" w:hAnsi="Arial" w:cs="Arial" w:hint="eastAsia"/>
          <w:snapToGrid w:val="0"/>
          <w:color w:val="000000"/>
          <w:kern w:val="0"/>
        </w:rPr>
        <w:t>多少</w:t>
      </w:r>
      <w:r w:rsidR="00167043">
        <w:rPr>
          <w:rFonts w:ascii="Arial" w:hAnsi="Arial" w:cs="Arial"/>
          <w:snapToGrid w:val="0"/>
          <w:color w:val="000000"/>
          <w:kern w:val="0"/>
        </w:rPr>
        <w:t>？</w:t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  <w:snapToGrid w:val="0"/>
          <w:color w:val="000000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>
            <wp:extent cx="1404620" cy="8121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 w:hint="eastAsia"/>
          <w:snapToGrid w:val="0"/>
          <w:color w:val="000000"/>
          <w:kern w:val="0"/>
        </w:rPr>
      </w:pPr>
    </w:p>
    <w:p w:rsidR="00B328C0" w:rsidRDefault="00B328C0" w:rsidP="00167043">
      <w:pPr>
        <w:widowControl/>
        <w:spacing w:line="0" w:lineRule="atLeast"/>
        <w:jc w:val="left"/>
        <w:rPr>
          <w:rFonts w:ascii="Arial" w:hAnsi="Arial" w:cs="Arial" w:hint="eastAsia"/>
          <w:snapToGrid w:val="0"/>
          <w:color w:val="000000"/>
          <w:kern w:val="0"/>
        </w:rPr>
      </w:pPr>
    </w:p>
    <w:p w:rsidR="00B328C0" w:rsidRDefault="00B328C0" w:rsidP="00167043">
      <w:pPr>
        <w:widowControl/>
        <w:spacing w:line="0" w:lineRule="atLeast"/>
        <w:jc w:val="left"/>
        <w:rPr>
          <w:rFonts w:ascii="Arial" w:hAnsi="Arial" w:cs="Arial"/>
          <w:snapToGrid w:val="0"/>
          <w:color w:val="000000"/>
          <w:kern w:val="0"/>
        </w:rPr>
      </w:pPr>
    </w:p>
    <w:p w:rsidR="00167043" w:rsidRDefault="00167043" w:rsidP="00167043">
      <w:pPr>
        <w:widowControl/>
        <w:spacing w:line="0" w:lineRule="atLeast"/>
        <w:jc w:val="left"/>
        <w:rPr>
          <w:rFonts w:ascii="Arial" w:hAnsi="Arial" w:cs="Arial"/>
          <w:snapToGrid w:val="0"/>
          <w:color w:val="000000"/>
          <w:kern w:val="0"/>
        </w:rPr>
      </w:pPr>
    </w:p>
    <w:p w:rsidR="00167043" w:rsidRDefault="00EF5A05" w:rsidP="00167043">
      <w:pPr>
        <w:pStyle w:val="a5"/>
        <w:spacing w:before="0" w:beforeAutospacing="0" w:after="0" w:afterAutospacing="0" w:line="0" w:lineRule="atLeast"/>
        <w:rPr>
          <w:rFonts w:ascii="Arial" w:hAnsi="Arial" w:cs="Arial"/>
          <w:snapToGrid w:val="0"/>
          <w:sz w:val="21"/>
          <w:szCs w:val="21"/>
        </w:rPr>
      </w:pPr>
      <w:r>
        <w:rPr>
          <w:rFonts w:ascii="Arial" w:hAnsi="Arial" w:cs="Arial" w:hint="eastAsia"/>
          <w:snapToGrid w:val="0"/>
          <w:sz w:val="21"/>
          <w:szCs w:val="21"/>
        </w:rPr>
        <w:t>12</w:t>
      </w:r>
      <w:r w:rsidR="00167043">
        <w:rPr>
          <w:rFonts w:ascii="Arial" w:hAnsi="Arial" w:cs="Arial" w:hint="eastAsia"/>
          <w:snapToGrid w:val="0"/>
          <w:sz w:val="21"/>
          <w:szCs w:val="21"/>
        </w:rPr>
        <w:t>、</w:t>
      </w:r>
      <w:r w:rsidR="00167043">
        <w:rPr>
          <w:rFonts w:ascii="Arial" w:hAnsi="Arial" w:cs="Arial"/>
          <w:snapToGrid w:val="0"/>
          <w:sz w:val="21"/>
          <w:szCs w:val="21"/>
        </w:rPr>
        <w:t>如图所示</w:t>
      </w:r>
      <w:r w:rsidR="00167043">
        <w:rPr>
          <w:rFonts w:ascii="Arial" w:hAnsi="Arial" w:cs="Arial"/>
          <w:snapToGrid w:val="0"/>
          <w:sz w:val="21"/>
          <w:szCs w:val="21"/>
        </w:rPr>
        <w:t>, R</w:t>
      </w:r>
      <w:r w:rsidR="00167043">
        <w:rPr>
          <w:rFonts w:ascii="Arial" w:hAnsi="Arial" w:cs="Arial"/>
          <w:snapToGrid w:val="0"/>
          <w:sz w:val="21"/>
          <w:szCs w:val="21"/>
          <w:vertAlign w:val="subscript"/>
        </w:rPr>
        <w:t>1</w:t>
      </w:r>
      <w:r w:rsidR="00167043">
        <w:rPr>
          <w:rFonts w:ascii="Arial" w:hAnsi="Arial" w:cs="Arial"/>
          <w:snapToGrid w:val="0"/>
          <w:sz w:val="21"/>
          <w:szCs w:val="21"/>
        </w:rPr>
        <w:t>=30</w:t>
      </w:r>
      <w:r w:rsidR="00167043">
        <w:rPr>
          <w:rFonts w:ascii="Arial" w:hAnsi="Arial" w:cs="Arial"/>
          <w:snapToGrid w:val="0"/>
          <w:sz w:val="21"/>
          <w:szCs w:val="21"/>
        </w:rPr>
        <w:t>欧姆</w:t>
      </w:r>
      <w:r w:rsidR="00167043">
        <w:rPr>
          <w:rFonts w:ascii="Arial" w:hAnsi="Arial" w:cs="Arial"/>
          <w:snapToGrid w:val="0"/>
          <w:sz w:val="21"/>
          <w:szCs w:val="21"/>
        </w:rPr>
        <w:t xml:space="preserve">, </w:t>
      </w:r>
      <w:r w:rsidR="00167043">
        <w:rPr>
          <w:rFonts w:ascii="Arial" w:hAnsi="Arial" w:cs="Arial"/>
          <w:snapToGrid w:val="0"/>
          <w:sz w:val="21"/>
          <w:szCs w:val="21"/>
        </w:rPr>
        <w:t>滑动变阻器的滑片</w:t>
      </w:r>
      <w:r w:rsidR="00167043">
        <w:rPr>
          <w:rFonts w:ascii="Arial" w:hAnsi="Arial" w:cs="Arial"/>
          <w:snapToGrid w:val="0"/>
          <w:sz w:val="21"/>
          <w:szCs w:val="21"/>
        </w:rPr>
        <w:t>P</w:t>
      </w:r>
      <w:r w:rsidR="00167043">
        <w:rPr>
          <w:rFonts w:ascii="Arial" w:hAnsi="Arial" w:cs="Arial"/>
          <w:snapToGrid w:val="0"/>
          <w:sz w:val="21"/>
          <w:szCs w:val="21"/>
        </w:rPr>
        <w:t>在中点时</w:t>
      </w:r>
      <w:r w:rsidR="00167043">
        <w:rPr>
          <w:rFonts w:ascii="Arial" w:hAnsi="Arial" w:cs="Arial"/>
          <w:snapToGrid w:val="0"/>
          <w:sz w:val="21"/>
          <w:szCs w:val="21"/>
        </w:rPr>
        <w:t xml:space="preserve">, </w:t>
      </w:r>
      <w:r w:rsidR="00167043">
        <w:rPr>
          <w:rFonts w:ascii="Arial" w:hAnsi="Arial" w:cs="Arial"/>
          <w:snapToGrid w:val="0"/>
          <w:sz w:val="21"/>
          <w:szCs w:val="21"/>
        </w:rPr>
        <w:t>伏特表的示数为</w:t>
      </w:r>
      <w:r w:rsidR="00167043">
        <w:rPr>
          <w:rFonts w:ascii="Arial" w:hAnsi="Arial" w:cs="Arial"/>
          <w:snapToGrid w:val="0"/>
          <w:sz w:val="21"/>
          <w:szCs w:val="21"/>
        </w:rPr>
        <w:t>3</w:t>
      </w:r>
      <w:r w:rsidR="00167043">
        <w:rPr>
          <w:rFonts w:ascii="Arial" w:hAnsi="Arial" w:cs="Arial"/>
          <w:snapToGrid w:val="0"/>
          <w:sz w:val="21"/>
          <w:szCs w:val="21"/>
        </w:rPr>
        <w:t>伏</w:t>
      </w:r>
      <w:r w:rsidR="00167043">
        <w:rPr>
          <w:rFonts w:ascii="Arial" w:hAnsi="Arial" w:cs="Arial"/>
          <w:snapToGrid w:val="0"/>
          <w:sz w:val="21"/>
          <w:szCs w:val="21"/>
        </w:rPr>
        <w:t xml:space="preserve">, </w:t>
      </w:r>
      <w:r w:rsidR="00167043">
        <w:rPr>
          <w:rFonts w:ascii="Arial" w:hAnsi="Arial" w:cs="Arial"/>
          <w:snapToGrid w:val="0"/>
          <w:sz w:val="21"/>
          <w:szCs w:val="21"/>
        </w:rPr>
        <w:t>滑片</w:t>
      </w:r>
      <w:r w:rsidR="00167043">
        <w:rPr>
          <w:rFonts w:ascii="Arial" w:hAnsi="Arial" w:cs="Arial"/>
          <w:snapToGrid w:val="0"/>
          <w:sz w:val="21"/>
          <w:szCs w:val="21"/>
        </w:rPr>
        <w:t>P</w:t>
      </w:r>
      <w:r w:rsidR="00167043">
        <w:rPr>
          <w:rFonts w:ascii="Arial" w:hAnsi="Arial" w:cs="Arial"/>
          <w:snapToGrid w:val="0"/>
          <w:sz w:val="21"/>
          <w:szCs w:val="21"/>
        </w:rPr>
        <w:t>在</w:t>
      </w:r>
      <w:r w:rsidR="00167043">
        <w:rPr>
          <w:rFonts w:ascii="Arial" w:hAnsi="Arial" w:cs="Arial"/>
          <w:snapToGrid w:val="0"/>
          <w:sz w:val="21"/>
          <w:szCs w:val="21"/>
        </w:rPr>
        <w:t>b</w:t>
      </w:r>
      <w:r w:rsidR="00167043">
        <w:rPr>
          <w:rFonts w:ascii="Arial" w:hAnsi="Arial" w:cs="Arial"/>
          <w:snapToGrid w:val="0"/>
          <w:sz w:val="21"/>
          <w:szCs w:val="21"/>
        </w:rPr>
        <w:t>端时</w:t>
      </w:r>
      <w:r w:rsidR="00167043">
        <w:rPr>
          <w:rFonts w:ascii="Arial" w:hAnsi="Arial" w:cs="Arial"/>
          <w:snapToGrid w:val="0"/>
          <w:sz w:val="21"/>
          <w:szCs w:val="21"/>
        </w:rPr>
        <w:t xml:space="preserve">, </w:t>
      </w:r>
      <w:r w:rsidR="00167043">
        <w:rPr>
          <w:rFonts w:ascii="Arial" w:hAnsi="Arial" w:cs="Arial"/>
          <w:snapToGrid w:val="0"/>
          <w:sz w:val="21"/>
          <w:szCs w:val="21"/>
        </w:rPr>
        <w:t>伏特表的示数为</w:t>
      </w:r>
      <w:r w:rsidR="00167043">
        <w:rPr>
          <w:rFonts w:ascii="Arial" w:hAnsi="Arial" w:cs="Arial"/>
          <w:snapToGrid w:val="0"/>
          <w:sz w:val="21"/>
          <w:szCs w:val="21"/>
        </w:rPr>
        <w:t>4.5</w:t>
      </w:r>
      <w:r w:rsidR="00167043">
        <w:rPr>
          <w:rFonts w:ascii="Arial" w:hAnsi="Arial" w:cs="Arial"/>
          <w:snapToGrid w:val="0"/>
          <w:sz w:val="21"/>
          <w:szCs w:val="21"/>
        </w:rPr>
        <w:t>伏</w:t>
      </w:r>
      <w:r w:rsidR="00167043">
        <w:rPr>
          <w:rFonts w:ascii="Arial" w:hAnsi="Arial" w:cs="Arial"/>
          <w:snapToGrid w:val="0"/>
          <w:sz w:val="21"/>
          <w:szCs w:val="21"/>
        </w:rPr>
        <w:t>,</w:t>
      </w:r>
      <w:r w:rsidR="00167043">
        <w:rPr>
          <w:rFonts w:ascii="Arial" w:hAnsi="Arial" w:cs="Arial"/>
          <w:snapToGrid w:val="0"/>
          <w:sz w:val="21"/>
          <w:szCs w:val="21"/>
        </w:rPr>
        <w:t>求电源电压和滑动变阻器的阻值</w:t>
      </w:r>
      <w:r>
        <w:rPr>
          <w:rFonts w:ascii="Arial" w:hAnsi="Arial" w:cs="Arial" w:hint="eastAsia"/>
          <w:snapToGrid w:val="0"/>
          <w:sz w:val="21"/>
          <w:szCs w:val="21"/>
        </w:rPr>
        <w:t>。</w:t>
      </w:r>
    </w:p>
    <w:p w:rsidR="00182AC6" w:rsidRDefault="00167043" w:rsidP="00167043">
      <w:pPr>
        <w:rPr>
          <w:rFonts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1AB7B0EB" wp14:editId="140AEBEF">
            <wp:extent cx="1214120" cy="658495"/>
            <wp:effectExtent l="0" t="0" r="5080" b="8255"/>
            <wp:docPr id="1" name="图片 1" descr="欧姆定律　练习题（3）　　%20　　　.files/048.ht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欧姆定律　练习题（3）　　%20　　　.files/048.ht70.gif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lum bright="-5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43" w:rsidRDefault="00167043" w:rsidP="00167043">
      <w:pPr>
        <w:rPr>
          <w:rFonts w:hint="eastAsia"/>
        </w:rPr>
      </w:pPr>
    </w:p>
    <w:p w:rsidR="00167043" w:rsidRDefault="00167043" w:rsidP="00167043">
      <w:pPr>
        <w:rPr>
          <w:rFonts w:hint="eastAsia"/>
        </w:rPr>
      </w:pPr>
    </w:p>
    <w:p w:rsidR="00167043" w:rsidRDefault="00167043" w:rsidP="00167043">
      <w:pPr>
        <w:rPr>
          <w:rFonts w:hint="eastAsia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B328C0" w:rsidRDefault="00B328C0" w:rsidP="00167043">
      <w:pPr>
        <w:rPr>
          <w:rFonts w:hint="eastAsia"/>
          <w:b/>
          <w:snapToGrid w:val="0"/>
          <w:szCs w:val="21"/>
        </w:rPr>
      </w:pPr>
    </w:p>
    <w:p w:rsidR="00167043" w:rsidRPr="00B328C0" w:rsidRDefault="00B328C0" w:rsidP="00167043">
      <w:pPr>
        <w:rPr>
          <w:rFonts w:hint="eastAsia"/>
          <w:b/>
          <w:snapToGrid w:val="0"/>
          <w:szCs w:val="21"/>
        </w:rPr>
      </w:pPr>
      <w:r w:rsidRPr="00B328C0">
        <w:rPr>
          <w:rFonts w:hint="eastAsia"/>
          <w:b/>
          <w:snapToGrid w:val="0"/>
          <w:szCs w:val="21"/>
        </w:rPr>
        <w:t>五、</w:t>
      </w:r>
      <w:r w:rsidR="00167043" w:rsidRPr="00B328C0">
        <w:rPr>
          <w:rFonts w:hint="eastAsia"/>
          <w:b/>
          <w:snapToGrid w:val="0"/>
          <w:szCs w:val="21"/>
        </w:rPr>
        <w:t>巩固训练</w:t>
      </w:r>
    </w:p>
    <w:p w:rsidR="00941195" w:rsidRDefault="00167043" w:rsidP="00941195">
      <w:pPr>
        <w:widowControl/>
        <w:spacing w:line="0" w:lineRule="atLeast"/>
        <w:jc w:val="left"/>
        <w:rPr>
          <w:rFonts w:ascii="Arial" w:hAnsi="Arial" w:cs="Arial" w:hint="eastAsia"/>
          <w:lang w:eastAsia="zh-CN"/>
        </w:rPr>
      </w:pPr>
      <w:r w:rsidRPr="00D652DF">
        <w:rPr>
          <w:rFonts w:hint="eastAsia"/>
          <w:snapToGrid w:val="0"/>
          <w:szCs w:val="21"/>
        </w:rPr>
        <w:t>1</w:t>
      </w:r>
      <w:r w:rsidRPr="00D652DF">
        <w:rPr>
          <w:rFonts w:hint="eastAsia"/>
          <w:snapToGrid w:val="0"/>
          <w:szCs w:val="21"/>
        </w:rPr>
        <w:t>、</w:t>
      </w:r>
      <w:r w:rsidR="00941195">
        <w:rPr>
          <w:rFonts w:ascii="Arial" w:hAnsi="Arial" w:cs="Arial" w:hint="eastAsia"/>
          <w:lang w:eastAsia="zh-CN"/>
        </w:rPr>
        <w:t>如图</w:t>
      </w:r>
      <w:r w:rsidR="00941195">
        <w:rPr>
          <w:rFonts w:ascii="Arial" w:hAnsi="Arial" w:cs="Arial" w:hint="eastAsia"/>
          <w:lang w:eastAsia="zh-CN"/>
        </w:rPr>
        <w:t>1</w:t>
      </w:r>
      <w:r w:rsidR="00941195">
        <w:rPr>
          <w:rFonts w:ascii="Arial" w:hAnsi="Arial" w:cs="Arial" w:hint="eastAsia"/>
          <w:lang w:eastAsia="zh-CN"/>
        </w:rPr>
        <w:t>所示电路，电源电压保持不变，当开关</w:t>
      </w:r>
      <w:r w:rsidR="00941195">
        <w:rPr>
          <w:rFonts w:ascii="Arial" w:hAnsi="Arial" w:cs="Arial" w:hint="eastAsia"/>
          <w:lang w:eastAsia="zh-CN"/>
        </w:rPr>
        <w:t xml:space="preserve"> </w:t>
      </w:r>
      <w:r w:rsidR="00941195">
        <w:rPr>
          <w:rFonts w:ascii="Arial" w:hAnsi="Arial" w:cs="Arial" w:hint="eastAsia"/>
          <w:noProof/>
        </w:rPr>
        <w:drawing>
          <wp:inline distT="0" distB="0" distL="0" distR="0" wp14:anchorId="4CCA8BB5" wp14:editId="115E6E7B">
            <wp:extent cx="124460" cy="160655"/>
            <wp:effectExtent l="0" t="0" r="8890" b="0"/>
            <wp:docPr id="113" name="图片 113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1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95">
        <w:rPr>
          <w:rFonts w:ascii="Arial" w:hAnsi="Arial" w:cs="Arial" w:hint="eastAsia"/>
          <w:lang w:eastAsia="zh-CN"/>
        </w:rPr>
        <w:t>断开与闭合时，电路中电流表的示数比是</w:t>
      </w:r>
      <w:r w:rsidR="00941195">
        <w:rPr>
          <w:rFonts w:ascii="Arial" w:hAnsi="Arial" w:cs="Arial" w:hint="eastAsia"/>
          <w:lang w:eastAsia="zh-CN"/>
        </w:rPr>
        <w:t>1</w:t>
      </w:r>
      <w:r w:rsidR="00941195">
        <w:rPr>
          <w:rFonts w:ascii="Arial" w:hAnsi="Arial" w:cs="Arial" w:hint="eastAsia"/>
          <w:lang w:eastAsia="zh-CN"/>
        </w:rPr>
        <w:t>∶</w:t>
      </w:r>
      <w:r w:rsidR="00941195">
        <w:rPr>
          <w:rFonts w:ascii="Arial" w:hAnsi="Arial" w:cs="Arial" w:hint="eastAsia"/>
          <w:lang w:eastAsia="zh-CN"/>
        </w:rPr>
        <w:t>3</w:t>
      </w:r>
      <w:r w:rsidR="00941195">
        <w:rPr>
          <w:rFonts w:ascii="Arial" w:hAnsi="Arial" w:cs="Arial" w:hint="eastAsia"/>
          <w:lang w:eastAsia="zh-CN"/>
        </w:rPr>
        <w:t>，则可知电阻</w:t>
      </w:r>
      <w:r w:rsidR="00941195">
        <w:rPr>
          <w:rFonts w:ascii="Arial" w:hAnsi="Arial" w:cs="Arial" w:hint="eastAsia"/>
          <w:lang w:eastAsia="zh-CN"/>
        </w:rPr>
        <w:t xml:space="preserve"> </w:t>
      </w:r>
      <w:r w:rsidR="00941195">
        <w:rPr>
          <w:rFonts w:ascii="Arial" w:hAnsi="Arial" w:cs="Arial" w:hint="eastAsia"/>
          <w:noProof/>
        </w:rPr>
        <w:drawing>
          <wp:inline distT="0" distB="0" distL="0" distR="0" wp14:anchorId="6EC12259" wp14:editId="024F9CFB">
            <wp:extent cx="160655" cy="197485"/>
            <wp:effectExtent l="0" t="0" r="0" b="0"/>
            <wp:docPr id="112" name="图片 112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0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95">
        <w:rPr>
          <w:rFonts w:ascii="Arial" w:hAnsi="Arial" w:cs="Arial" w:hint="eastAsia"/>
          <w:lang w:eastAsia="zh-CN"/>
        </w:rPr>
        <w:t>和</w:t>
      </w:r>
      <w:r w:rsidR="00941195">
        <w:rPr>
          <w:rFonts w:ascii="Arial" w:hAnsi="Arial" w:cs="Arial" w:hint="eastAsia"/>
          <w:lang w:eastAsia="zh-CN"/>
        </w:rPr>
        <w:t xml:space="preserve"> </w:t>
      </w:r>
      <w:r w:rsidR="00941195">
        <w:rPr>
          <w:rFonts w:ascii="Arial" w:hAnsi="Arial" w:cs="Arial" w:hint="eastAsia"/>
          <w:noProof/>
        </w:rPr>
        <w:drawing>
          <wp:inline distT="0" distB="0" distL="0" distR="0" wp14:anchorId="43460B32" wp14:editId="712857FA">
            <wp:extent cx="190500" cy="197485"/>
            <wp:effectExtent l="0" t="0" r="0" b="0"/>
            <wp:docPr id="111" name="图片 111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0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195">
        <w:rPr>
          <w:rFonts w:ascii="Arial" w:hAnsi="Arial" w:cs="Arial" w:hint="eastAsia"/>
          <w:lang w:eastAsia="zh-CN"/>
        </w:rPr>
        <w:t xml:space="preserve">的阻值之比是（　</w:t>
      </w:r>
      <w:r w:rsidR="00941195">
        <w:rPr>
          <w:rFonts w:ascii="Arial" w:hAnsi="Arial" w:cs="Arial" w:hint="eastAsia"/>
          <w:lang w:eastAsia="zh-CN"/>
        </w:rPr>
        <w:t xml:space="preserve"> </w:t>
      </w:r>
      <w:r w:rsidR="00941195">
        <w:rPr>
          <w:rFonts w:ascii="Arial" w:hAnsi="Arial" w:cs="Arial" w:hint="eastAsia"/>
          <w:lang w:eastAsia="zh-CN"/>
        </w:rPr>
        <w:t>）</w:t>
      </w:r>
      <w:r w:rsidR="00941195">
        <w:rPr>
          <w:rFonts w:ascii="Arial" w:hAnsi="Arial" w:cs="Arial" w:hint="eastAsia"/>
          <w:lang w:eastAsia="zh-CN"/>
        </w:rPr>
        <w:br/>
      </w:r>
      <w:r w:rsidR="00941195">
        <w:rPr>
          <w:rFonts w:ascii="Arial" w:hAnsi="Arial" w:cs="Arial" w:hint="eastAsia"/>
          <w:lang w:eastAsia="zh-CN"/>
        </w:rPr>
        <w:t xml:space="preserve">　　</w:t>
      </w:r>
      <w:r w:rsidR="00941195">
        <w:rPr>
          <w:rFonts w:ascii="Arial" w:hAnsi="Arial" w:cs="Arial" w:hint="eastAsia"/>
          <w:lang w:eastAsia="zh-CN"/>
        </w:rPr>
        <w:t xml:space="preserve"> </w:t>
      </w:r>
      <w:r w:rsidR="00941195">
        <w:rPr>
          <w:rFonts w:ascii="Arial" w:hAnsi="Arial" w:cs="Arial" w:hint="eastAsia"/>
          <w:noProof/>
        </w:rPr>
        <w:drawing>
          <wp:inline distT="0" distB="0" distL="0" distR="0" wp14:anchorId="33C4085C" wp14:editId="0281728A">
            <wp:extent cx="1397000" cy="1287780"/>
            <wp:effectExtent l="0" t="0" r="0" b="7620"/>
            <wp:docPr id="110" name="图片 110" descr="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1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95" w:rsidRDefault="00941195" w:rsidP="00941195">
      <w:pPr>
        <w:ind w:left="2"/>
        <w:rPr>
          <w:rFonts w:hint="eastAsia"/>
          <w:snapToGrid w:val="0"/>
          <w:szCs w:val="21"/>
        </w:rPr>
      </w:pPr>
      <w:r>
        <w:rPr>
          <w:rFonts w:ascii="Arial" w:hAnsi="Arial" w:cs="Arial" w:hint="eastAsia"/>
          <w:lang w:eastAsia="zh-CN"/>
        </w:rPr>
        <w:t>    A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1</w:t>
      </w:r>
      <w:r>
        <w:rPr>
          <w:rFonts w:ascii="Arial" w:hAnsi="Arial" w:cs="Arial" w:hint="eastAsia"/>
          <w:lang w:eastAsia="zh-CN"/>
        </w:rPr>
        <w:t>∶</w:t>
      </w:r>
      <w:r>
        <w:rPr>
          <w:rFonts w:ascii="Arial" w:hAnsi="Arial" w:cs="Arial" w:hint="eastAsia"/>
          <w:lang w:eastAsia="zh-CN"/>
        </w:rPr>
        <w:t>3</w:t>
      </w:r>
      <w:r>
        <w:rPr>
          <w:rFonts w:ascii="Arial" w:hAnsi="Arial" w:cs="Arial" w:hint="eastAsia"/>
          <w:lang w:eastAsia="zh-CN"/>
        </w:rPr>
        <w:t xml:space="preserve">　　</w:t>
      </w:r>
      <w:r>
        <w:rPr>
          <w:rFonts w:ascii="Arial" w:hAnsi="Arial" w:cs="Arial" w:hint="eastAsia"/>
          <w:lang w:eastAsia="zh-CN"/>
        </w:rPr>
        <w:t xml:space="preserve"> B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1</w:t>
      </w:r>
      <w:r>
        <w:rPr>
          <w:rFonts w:ascii="Arial" w:hAnsi="Arial" w:cs="Arial" w:hint="eastAsia"/>
          <w:lang w:eastAsia="zh-CN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>
          <w:rPr>
            <w:rFonts w:ascii="Arial" w:hAnsi="Arial" w:cs="Arial" w:hint="eastAsia"/>
            <w:lang w:eastAsia="zh-CN"/>
          </w:rPr>
          <w:t>2</w:t>
        </w:r>
        <w:r>
          <w:rPr>
            <w:rFonts w:ascii="Arial" w:hAnsi="Arial" w:cs="Arial" w:hint="eastAsia"/>
            <w:lang w:eastAsia="zh-CN"/>
          </w:rPr>
          <w:t xml:space="preserve">　　</w:t>
        </w:r>
      </w:smartTag>
      <w:r>
        <w:rPr>
          <w:rFonts w:ascii="Arial" w:hAnsi="Arial" w:cs="Arial" w:hint="eastAsia"/>
          <w:lang w:eastAsia="zh-CN"/>
        </w:rPr>
        <w:t xml:space="preserve"> C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2</w:t>
      </w:r>
      <w:r>
        <w:rPr>
          <w:rFonts w:ascii="Arial" w:hAnsi="Arial" w:cs="Arial" w:hint="eastAsia"/>
          <w:lang w:eastAsia="zh-CN"/>
        </w:rPr>
        <w:t>∶</w:t>
      </w:r>
      <w:r>
        <w:rPr>
          <w:rFonts w:ascii="Arial" w:hAnsi="Arial" w:cs="Arial" w:hint="eastAsia"/>
          <w:lang w:eastAsia="zh-CN"/>
        </w:rPr>
        <w:t>1</w:t>
      </w:r>
      <w:r>
        <w:rPr>
          <w:rFonts w:ascii="Arial" w:hAnsi="Arial" w:cs="Arial" w:hint="eastAsia"/>
          <w:lang w:eastAsia="zh-CN"/>
        </w:rPr>
        <w:t xml:space="preserve">　　</w:t>
      </w:r>
      <w:r>
        <w:rPr>
          <w:rFonts w:ascii="Arial" w:hAnsi="Arial" w:cs="Arial" w:hint="eastAsia"/>
          <w:lang w:eastAsia="zh-CN"/>
        </w:rPr>
        <w:t xml:space="preserve"> D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3</w:t>
      </w:r>
      <w:r>
        <w:rPr>
          <w:rFonts w:ascii="Arial" w:hAnsi="Arial" w:cs="Arial" w:hint="eastAsia"/>
          <w:lang w:eastAsia="zh-CN"/>
        </w:rPr>
        <w:t>∶</w:t>
      </w:r>
      <w:r>
        <w:rPr>
          <w:rFonts w:ascii="Arial" w:hAnsi="Arial" w:cs="Arial" w:hint="eastAsia"/>
          <w:lang w:eastAsia="zh-CN"/>
        </w:rPr>
        <w:t>1</w:t>
      </w:r>
    </w:p>
    <w:p w:rsidR="00941195" w:rsidRDefault="00941195" w:rsidP="00167043">
      <w:pPr>
        <w:ind w:left="2"/>
        <w:rPr>
          <w:rFonts w:hint="eastAsia"/>
          <w:snapToGrid w:val="0"/>
          <w:szCs w:val="21"/>
        </w:rPr>
      </w:pPr>
    </w:p>
    <w:p w:rsidR="00167043" w:rsidRPr="00D652DF" w:rsidRDefault="00686683" w:rsidP="00167043">
      <w:pPr>
        <w:ind w:left="2"/>
        <w:rPr>
          <w:rFonts w:hint="eastAsia"/>
          <w:snapToGrid w:val="0"/>
          <w:szCs w:val="21"/>
        </w:rPr>
      </w:pPr>
      <w:r>
        <w:rPr>
          <w:rFonts w:hint="eastAsia"/>
          <w:snapToGrid w:val="0"/>
          <w:szCs w:val="21"/>
        </w:rPr>
        <w:t>2</w:t>
      </w:r>
      <w:r>
        <w:rPr>
          <w:rFonts w:hint="eastAsia"/>
          <w:snapToGrid w:val="0"/>
          <w:szCs w:val="21"/>
        </w:rPr>
        <w:t>、</w:t>
      </w:r>
      <w:r w:rsidR="00167043" w:rsidRPr="00D652DF">
        <w:rPr>
          <w:rFonts w:hint="eastAsia"/>
          <w:snapToGrid w:val="0"/>
          <w:szCs w:val="21"/>
        </w:rPr>
        <w:t>如图所示，电源电压保持</w:t>
      </w:r>
      <w:r w:rsidR="00167043" w:rsidRPr="00D652DF">
        <w:rPr>
          <w:rFonts w:hint="eastAsia"/>
          <w:snapToGrid w:val="0"/>
          <w:szCs w:val="21"/>
        </w:rPr>
        <w:t>6V</w:t>
      </w:r>
      <w:r w:rsidR="00167043" w:rsidRPr="00D652DF">
        <w:rPr>
          <w:rFonts w:hint="eastAsia"/>
          <w:snapToGrid w:val="0"/>
          <w:szCs w:val="21"/>
        </w:rPr>
        <w:t>不变，滑动变阻器的最大阻值为</w:t>
      </w:r>
      <w:r w:rsidR="00167043" w:rsidRPr="00D652DF">
        <w:rPr>
          <w:rFonts w:hint="eastAsia"/>
          <w:snapToGrid w:val="0"/>
          <w:szCs w:val="21"/>
        </w:rPr>
        <w:t>20</w:t>
      </w:r>
      <w:r w:rsidR="00167043" w:rsidRPr="00D652DF">
        <w:rPr>
          <w:snapToGrid w:val="0"/>
          <w:szCs w:val="21"/>
        </w:rPr>
        <w:t>Ω</w:t>
      </w:r>
      <w:r w:rsidR="00167043" w:rsidRPr="00D652DF">
        <w:rPr>
          <w:rFonts w:hint="eastAsia"/>
          <w:snapToGrid w:val="0"/>
          <w:szCs w:val="21"/>
        </w:rPr>
        <w:t>，电阻</w:t>
      </w:r>
      <w:r w:rsidR="00167043" w:rsidRPr="00D652DF">
        <w:rPr>
          <w:snapToGrid w:val="0"/>
          <w:szCs w:val="21"/>
        </w:rPr>
        <w:t>R1</w:t>
      </w:r>
      <w:r w:rsidR="00167043" w:rsidRPr="00D652DF">
        <w:rPr>
          <w:rFonts w:hint="eastAsia"/>
          <w:snapToGrid w:val="0"/>
          <w:szCs w:val="21"/>
        </w:rPr>
        <w:t>为</w:t>
      </w:r>
      <w:r w:rsidR="00167043" w:rsidRPr="00D652DF">
        <w:rPr>
          <w:rFonts w:hint="eastAsia"/>
          <w:snapToGrid w:val="0"/>
          <w:szCs w:val="21"/>
        </w:rPr>
        <w:t>4</w:t>
      </w:r>
      <w:r w:rsidR="00167043" w:rsidRPr="00D652DF">
        <w:rPr>
          <w:snapToGrid w:val="0"/>
          <w:szCs w:val="21"/>
        </w:rPr>
        <w:t>Ω</w:t>
      </w:r>
      <w:r w:rsidR="00167043" w:rsidRPr="00D652DF">
        <w:rPr>
          <w:rFonts w:hint="eastAsia"/>
          <w:snapToGrid w:val="0"/>
          <w:szCs w:val="21"/>
        </w:rPr>
        <w:t>。当开关</w:t>
      </w:r>
      <w:r w:rsidR="00167043" w:rsidRPr="00D652DF">
        <w:rPr>
          <w:snapToGrid w:val="0"/>
          <w:szCs w:val="21"/>
        </w:rPr>
        <w:t>S</w:t>
      </w:r>
      <w:r w:rsidR="00167043" w:rsidRPr="00D652DF">
        <w:rPr>
          <w:rFonts w:hint="eastAsia"/>
          <w:snapToGrid w:val="0"/>
          <w:szCs w:val="21"/>
        </w:rPr>
        <w:t>闭合滑动变阻器的滑片</w:t>
      </w:r>
      <w:r w:rsidR="00167043" w:rsidRPr="00D652DF">
        <w:rPr>
          <w:rFonts w:hint="eastAsia"/>
          <w:snapToGrid w:val="0"/>
          <w:szCs w:val="21"/>
        </w:rPr>
        <w:t>P</w:t>
      </w:r>
      <w:r w:rsidR="00167043" w:rsidRPr="00D652DF">
        <w:rPr>
          <w:rFonts w:hint="eastAsia"/>
          <w:snapToGrid w:val="0"/>
          <w:szCs w:val="21"/>
        </w:rPr>
        <w:t>从</w:t>
      </w:r>
      <w:r w:rsidR="00167043" w:rsidRPr="00D652DF">
        <w:rPr>
          <w:snapToGrid w:val="0"/>
          <w:szCs w:val="21"/>
        </w:rPr>
        <w:t>a</w:t>
      </w:r>
      <w:r w:rsidR="00167043" w:rsidRPr="00D652DF">
        <w:rPr>
          <w:rFonts w:hint="eastAsia"/>
          <w:snapToGrid w:val="0"/>
          <w:szCs w:val="21"/>
        </w:rPr>
        <w:t>端滑到</w:t>
      </w:r>
      <w:r w:rsidR="00167043" w:rsidRPr="00D652DF">
        <w:rPr>
          <w:snapToGrid w:val="0"/>
          <w:szCs w:val="21"/>
        </w:rPr>
        <w:t>b</w:t>
      </w:r>
      <w:r w:rsidR="00167043" w:rsidRPr="00D652DF">
        <w:rPr>
          <w:rFonts w:hint="eastAsia"/>
          <w:snapToGrid w:val="0"/>
          <w:szCs w:val="21"/>
        </w:rPr>
        <w:t>端时，电流表和电压表的示数变化范围分别是</w:t>
      </w:r>
      <w:r w:rsidR="00167043" w:rsidRPr="00D652DF">
        <w:rPr>
          <w:rFonts w:hint="eastAsia"/>
          <w:snapToGrid w:val="0"/>
          <w:szCs w:val="21"/>
        </w:rPr>
        <w:t xml:space="preserve">           </w:t>
      </w:r>
      <w:r w:rsidR="00EF5A05" w:rsidRPr="00D652DF">
        <w:rPr>
          <w:rFonts w:hint="eastAsia"/>
          <w:snapToGrid w:val="0"/>
          <w:szCs w:val="21"/>
        </w:rPr>
        <w:t>（</w:t>
      </w:r>
      <w:r w:rsidR="00EF5A05" w:rsidRPr="00D652DF">
        <w:rPr>
          <w:rFonts w:hint="eastAsia"/>
          <w:snapToGrid w:val="0"/>
          <w:szCs w:val="21"/>
        </w:rPr>
        <w:t xml:space="preserve">   </w:t>
      </w:r>
      <w:r w:rsidR="00EF5A05" w:rsidRPr="00D652DF">
        <w:rPr>
          <w:rFonts w:hint="eastAsia"/>
          <w:snapToGrid w:val="0"/>
          <w:szCs w:val="21"/>
        </w:rPr>
        <w:t>）</w:t>
      </w:r>
      <w:r w:rsidR="00167043" w:rsidRPr="00D652DF">
        <w:rPr>
          <w:rFonts w:hint="eastAsia"/>
          <w:snapToGrid w:val="0"/>
          <w:szCs w:val="21"/>
        </w:rPr>
        <w:t xml:space="preserve">      </w:t>
      </w:r>
    </w:p>
    <w:p w:rsidR="00B328C0" w:rsidRDefault="00941195" w:rsidP="00167043">
      <w:pPr>
        <w:adjustRightInd w:val="0"/>
        <w:spacing w:line="312" w:lineRule="atLeast"/>
        <w:textAlignment w:val="baseline"/>
        <w:rPr>
          <w:rFonts w:hint="eastAsia"/>
          <w:snapToGrid w:val="0"/>
          <w:szCs w:val="21"/>
        </w:rPr>
      </w:pPr>
      <w:r w:rsidRPr="00D652DF">
        <w:rPr>
          <w:rFonts w:hint="eastAsia"/>
          <w:snapToGrid w:val="0"/>
          <w:szCs w:val="21"/>
        </w:rPr>
        <w:pict>
          <v:shape id="_x0000_s1093" type="#_x0000_t75" style="position:absolute;left:0;text-align:left;margin-left:326.45pt;margin-top:-38.15pt;width:90pt;height:63.75pt;z-index:-251658240">
            <v:imagedata r:id="rId33" o:title=""/>
            <w10:wrap type="square"/>
          </v:shape>
          <o:OLEObject Type="Embed" ProgID="PBrush" ShapeID="_x0000_s1093" DrawAspect="Content" ObjectID="_1443128551" r:id="rId34"/>
        </w:pict>
      </w:r>
      <w:r w:rsidR="00167043" w:rsidRPr="00167043">
        <w:rPr>
          <w:rFonts w:hint="eastAsia"/>
          <w:snapToGrid w:val="0"/>
          <w:szCs w:val="21"/>
        </w:rPr>
        <w:t xml:space="preserve"> </w:t>
      </w:r>
      <w:r w:rsidR="00167043" w:rsidRPr="00167043">
        <w:rPr>
          <w:snapToGrid w:val="0"/>
          <w:szCs w:val="21"/>
        </w:rPr>
        <w:t>A.</w:t>
      </w:r>
      <w:r w:rsidR="00167043" w:rsidRPr="00167043">
        <w:rPr>
          <w:rFonts w:hint="eastAsia"/>
          <w:snapToGrid w:val="0"/>
          <w:szCs w:val="21"/>
        </w:rPr>
        <w:t>（</w:t>
      </w:r>
      <w:r w:rsidR="00167043" w:rsidRPr="00167043">
        <w:rPr>
          <w:snapToGrid w:val="0"/>
          <w:szCs w:val="21"/>
        </w:rPr>
        <w:t>0.25~1.5</w:t>
      </w:r>
      <w:r w:rsidR="00167043" w:rsidRPr="00167043">
        <w:rPr>
          <w:rFonts w:hint="eastAsia"/>
          <w:snapToGrid w:val="0"/>
          <w:szCs w:val="21"/>
        </w:rPr>
        <w:t>）</w:t>
      </w:r>
      <w:r w:rsidR="00167043" w:rsidRPr="00167043">
        <w:rPr>
          <w:rFonts w:hint="eastAsia"/>
          <w:snapToGrid w:val="0"/>
          <w:szCs w:val="21"/>
        </w:rPr>
        <w:t>A</w:t>
      </w:r>
      <w:r w:rsidR="00167043" w:rsidRPr="00167043">
        <w:rPr>
          <w:rFonts w:hint="eastAsia"/>
          <w:snapToGrid w:val="0"/>
          <w:szCs w:val="21"/>
        </w:rPr>
        <w:t>，（</w:t>
      </w:r>
      <w:r w:rsidR="00167043" w:rsidRPr="00167043">
        <w:rPr>
          <w:rFonts w:hint="eastAsia"/>
          <w:snapToGrid w:val="0"/>
          <w:szCs w:val="21"/>
        </w:rPr>
        <w:t>1</w:t>
      </w:r>
      <w:r w:rsidR="00167043" w:rsidRPr="00167043">
        <w:rPr>
          <w:snapToGrid w:val="0"/>
          <w:szCs w:val="21"/>
        </w:rPr>
        <w:t>~</w:t>
      </w:r>
      <w:r w:rsidR="00167043" w:rsidRPr="00167043">
        <w:rPr>
          <w:rFonts w:hint="eastAsia"/>
          <w:snapToGrid w:val="0"/>
          <w:szCs w:val="21"/>
        </w:rPr>
        <w:t>6</w:t>
      </w:r>
      <w:r w:rsidR="00167043" w:rsidRPr="00167043">
        <w:rPr>
          <w:rFonts w:hint="eastAsia"/>
          <w:snapToGrid w:val="0"/>
          <w:szCs w:val="21"/>
        </w:rPr>
        <w:t>）</w:t>
      </w:r>
      <w:r w:rsidR="00167043" w:rsidRPr="00167043">
        <w:rPr>
          <w:rFonts w:hint="eastAsia"/>
          <w:snapToGrid w:val="0"/>
          <w:szCs w:val="21"/>
        </w:rPr>
        <w:t xml:space="preserve">V  </w:t>
      </w:r>
    </w:p>
    <w:p w:rsidR="00167043" w:rsidRPr="00167043" w:rsidRDefault="00167043" w:rsidP="00B328C0">
      <w:pPr>
        <w:adjustRightInd w:val="0"/>
        <w:spacing w:line="312" w:lineRule="atLeast"/>
        <w:ind w:firstLineChars="50" w:firstLine="105"/>
        <w:textAlignment w:val="baseline"/>
        <w:rPr>
          <w:rFonts w:hint="eastAsia"/>
          <w:snapToGrid w:val="0"/>
          <w:szCs w:val="21"/>
        </w:rPr>
      </w:pPr>
      <w:r w:rsidRPr="00167043">
        <w:rPr>
          <w:snapToGrid w:val="0"/>
          <w:szCs w:val="21"/>
        </w:rPr>
        <w:t>B.</w:t>
      </w:r>
      <w:r w:rsidRPr="00167043">
        <w:rPr>
          <w:rFonts w:hint="eastAsia"/>
          <w:snapToGrid w:val="0"/>
          <w:szCs w:val="21"/>
        </w:rPr>
        <w:t>（</w:t>
      </w:r>
      <w:r w:rsidRPr="00167043">
        <w:rPr>
          <w:rFonts w:hint="eastAsia"/>
          <w:snapToGrid w:val="0"/>
          <w:szCs w:val="21"/>
        </w:rPr>
        <w:t>1.5</w:t>
      </w:r>
      <w:r w:rsidRPr="00167043">
        <w:rPr>
          <w:snapToGrid w:val="0"/>
          <w:szCs w:val="21"/>
        </w:rPr>
        <w:t>~</w:t>
      </w:r>
      <w:r w:rsidRPr="00167043">
        <w:rPr>
          <w:rFonts w:hint="eastAsia"/>
          <w:snapToGrid w:val="0"/>
          <w:szCs w:val="21"/>
        </w:rPr>
        <w:t>0.25</w:t>
      </w:r>
      <w:r w:rsidRPr="00167043">
        <w:rPr>
          <w:rFonts w:hint="eastAsia"/>
          <w:snapToGrid w:val="0"/>
          <w:szCs w:val="21"/>
        </w:rPr>
        <w:t>）</w:t>
      </w:r>
      <w:r w:rsidRPr="00167043">
        <w:rPr>
          <w:rFonts w:hint="eastAsia"/>
          <w:snapToGrid w:val="0"/>
          <w:szCs w:val="21"/>
        </w:rPr>
        <w:t>A</w:t>
      </w:r>
      <w:r w:rsidRPr="00167043">
        <w:rPr>
          <w:rFonts w:hint="eastAsia"/>
          <w:snapToGrid w:val="0"/>
          <w:szCs w:val="21"/>
        </w:rPr>
        <w:t>，（</w:t>
      </w:r>
      <w:r w:rsidRPr="00167043">
        <w:rPr>
          <w:rFonts w:hint="eastAsia"/>
          <w:snapToGrid w:val="0"/>
          <w:szCs w:val="21"/>
        </w:rPr>
        <w:t>0</w:t>
      </w:r>
      <w:r w:rsidRPr="00167043">
        <w:rPr>
          <w:snapToGrid w:val="0"/>
          <w:szCs w:val="21"/>
        </w:rPr>
        <w:t>~</w:t>
      </w:r>
      <w:r w:rsidRPr="00167043">
        <w:rPr>
          <w:rFonts w:hint="eastAsia"/>
          <w:snapToGrid w:val="0"/>
          <w:szCs w:val="21"/>
        </w:rPr>
        <w:t>5</w:t>
      </w:r>
      <w:r w:rsidRPr="00167043">
        <w:rPr>
          <w:rFonts w:hint="eastAsia"/>
          <w:snapToGrid w:val="0"/>
          <w:szCs w:val="21"/>
        </w:rPr>
        <w:t>）</w:t>
      </w:r>
      <w:r w:rsidRPr="00167043">
        <w:rPr>
          <w:rFonts w:hint="eastAsia"/>
          <w:snapToGrid w:val="0"/>
          <w:szCs w:val="21"/>
        </w:rPr>
        <w:t>V</w:t>
      </w:r>
    </w:p>
    <w:p w:rsidR="00B328C0" w:rsidRDefault="00686683" w:rsidP="00167043">
      <w:pPr>
        <w:adjustRightInd w:val="0"/>
        <w:spacing w:line="312" w:lineRule="atLeast"/>
        <w:textAlignment w:val="baseline"/>
        <w:rPr>
          <w:rFonts w:hint="eastAsia"/>
          <w:snapToGrid w:val="0"/>
          <w:szCs w:val="21"/>
        </w:rPr>
      </w:pPr>
      <w:r>
        <w:rPr>
          <w:noProof/>
          <w:color w:val="000000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E7EC48" wp14:editId="7F60890D">
                <wp:simplePos x="0" y="0"/>
                <wp:positionH relativeFrom="column">
                  <wp:posOffset>4196715</wp:posOffset>
                </wp:positionH>
                <wp:positionV relativeFrom="paragraph">
                  <wp:posOffset>97790</wp:posOffset>
                </wp:positionV>
                <wp:extent cx="1219200" cy="1465580"/>
                <wp:effectExtent l="19050" t="0" r="38100" b="1270"/>
                <wp:wrapNone/>
                <wp:docPr id="115" name="组合 115" descr="21世纪教育网 -- 中国最大型、最专业的中小学教育资源门户网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465580"/>
                          <a:chOff x="7948" y="1361"/>
                          <a:chExt cx="1920" cy="2308"/>
                        </a:xfrm>
                      </wpg:grpSpPr>
                      <wps:wsp>
                        <wps:cNvPr id="11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8668" y="3385"/>
                            <a:ext cx="68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6683" w:rsidRPr="00CE2861" w:rsidRDefault="00686683" w:rsidP="00731F55">
                              <w:pPr>
                                <w:rPr>
                                  <w:rFonts w:ascii="仿宋_GB2312" w:eastAsia="仿宋_GB2312" w:hint="eastAsia"/>
                                </w:rPr>
                              </w:pPr>
                              <w:r w:rsidRPr="00CE2861">
                                <w:rPr>
                                  <w:rFonts w:ascii="仿宋_GB2312" w:eastAsia="仿宋_GB2312" w:hAnsi="宋体" w:hint="eastAsia"/>
                                </w:rPr>
                                <w:t>图</w:t>
                              </w:r>
                              <w:r>
                                <w:rPr>
                                  <w:rFonts w:ascii="仿宋_GB2312" w:eastAsia="仿宋_GB2312"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7" name="Group 105"/>
                        <wpg:cNvGrpSpPr>
                          <a:grpSpLocks/>
                        </wpg:cNvGrpSpPr>
                        <wpg:grpSpPr bwMode="auto">
                          <a:xfrm>
                            <a:off x="7948" y="1361"/>
                            <a:ext cx="1920" cy="1898"/>
                            <a:chOff x="7948" y="1361"/>
                            <a:chExt cx="1920" cy="1898"/>
                          </a:xfrm>
                        </wpg:grpSpPr>
                        <wps:wsp>
                          <wps:cNvPr id="118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8" y="2737"/>
                              <a:ext cx="327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6683" w:rsidRDefault="00686683" w:rsidP="00731F55">
                                <w:pPr>
                                  <w:rPr>
                                    <w:noProof/>
                                  </w:rPr>
                                </w:pPr>
                                <w:r w:rsidRPr="00697341">
                                  <w:rPr>
                                    <w:rFonts w:hint="eastAsia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0" y="1377"/>
                              <a:ext cx="238" cy="3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6683" w:rsidRDefault="00686683" w:rsidP="00731F55">
                                <w:pPr>
                                  <w:rPr>
                                    <w:noProof/>
                                  </w:rPr>
                                </w:pPr>
                                <w:r w:rsidRPr="00697341">
                                  <w:rPr>
                                    <w:rFonts w:hint="eastAsia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4" y="1361"/>
                              <a:ext cx="364" cy="3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6683" w:rsidRPr="00003084" w:rsidRDefault="00686683" w:rsidP="00731F55">
                                <w:pPr>
                                  <w:rPr>
                                    <w:noProof/>
                                    <w:sz w:val="20"/>
                                  </w:rPr>
                                </w:pPr>
                                <w:r w:rsidRPr="00DC0B37"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13" y="2061"/>
                              <a:ext cx="255" cy="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6683" w:rsidRPr="00003084" w:rsidRDefault="00686683" w:rsidP="00731F55">
                                <w:pPr>
                                  <w:rPr>
                                    <w:noProof/>
                                    <w:sz w:val="20"/>
                                  </w:rPr>
                                </w:pPr>
                                <w:r w:rsidRPr="00DC0B37"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2" name="xjhzja23"/>
                          <wpg:cNvGrpSpPr>
                            <a:grpSpLocks/>
                          </wpg:cNvGrpSpPr>
                          <wpg:grpSpPr bwMode="auto">
                            <a:xfrm>
                              <a:off x="7948" y="1774"/>
                              <a:ext cx="1920" cy="1358"/>
                              <a:chOff x="1797" y="1497"/>
                              <a:chExt cx="2415" cy="1248"/>
                            </a:xfrm>
                          </wpg:grpSpPr>
                          <wps:wsp>
                            <wps:cNvPr id="123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7" y="1497"/>
                                <a:ext cx="2415" cy="1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Line 112"/>
                            <wps:cNvCnPr/>
                            <wps:spPr bwMode="auto">
                              <a:xfrm>
                                <a:off x="1797" y="2121"/>
                                <a:ext cx="24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5" name="xjhzja16"/>
                          <wpg:cNvGrpSpPr>
                            <a:grpSpLocks/>
                          </wpg:cNvGrpSpPr>
                          <wpg:grpSpPr bwMode="auto">
                            <a:xfrm>
                              <a:off x="8350" y="2990"/>
                              <a:ext cx="88" cy="269"/>
                              <a:chOff x="2322" y="1653"/>
                              <a:chExt cx="315" cy="468"/>
                            </a:xfrm>
                          </wpg:grpSpPr>
                          <wps:wsp>
                            <wps:cNvPr id="126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2" y="1653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Line 115"/>
                            <wps:cNvCnPr/>
                            <wps:spPr bwMode="auto">
                              <a:xfrm>
                                <a:off x="2322" y="1733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16"/>
                            <wps:cNvCnPr/>
                            <wps:spPr bwMode="auto">
                              <a:xfrm>
                                <a:off x="2637" y="1653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" name="xjhzja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0" y="2365"/>
                              <a:ext cx="363" cy="1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xjhzja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692"/>
                              <a:ext cx="353" cy="1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xjhzja26"/>
                          <wps:cNvCnPr/>
                          <wps:spPr bwMode="auto">
                            <a:xfrm>
                              <a:off x="8960" y="1774"/>
                              <a:ext cx="0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2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9208" y="2273"/>
                              <a:ext cx="353" cy="336"/>
                              <a:chOff x="8100" y="3156"/>
                              <a:chExt cx="313" cy="375"/>
                            </a:xfrm>
                          </wpg:grpSpPr>
                          <wps:wsp>
                            <wps:cNvPr id="133" name="Oval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0" y="3156"/>
                                <a:ext cx="312" cy="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82" y="3206"/>
                                <a:ext cx="231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6683" w:rsidRDefault="00686683" w:rsidP="00731F5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135" name="Group 123"/>
                          <wpg:cNvGrpSpPr>
                            <a:grpSpLocks/>
                          </wpg:cNvGrpSpPr>
                          <wpg:grpSpPr bwMode="auto">
                            <a:xfrm rot="314583">
                              <a:off x="9187" y="2949"/>
                              <a:ext cx="278" cy="231"/>
                              <a:chOff x="7260" y="3393"/>
                              <a:chExt cx="308" cy="237"/>
                            </a:xfrm>
                          </wpg:grpSpPr>
                          <wps:wsp>
                            <wps:cNvPr id="136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08" y="3546"/>
                                <a:ext cx="260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0" y="3540"/>
                                <a:ext cx="85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Line 126"/>
                            <wps:cNvCnPr/>
                            <wps:spPr bwMode="auto">
                              <a:xfrm flipV="1">
                                <a:off x="7327" y="3393"/>
                                <a:ext cx="233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9" name="Group 127"/>
                          <wpg:cNvGrpSpPr>
                            <a:grpSpLocks/>
                          </wpg:cNvGrpSpPr>
                          <wpg:grpSpPr bwMode="auto">
                            <a:xfrm rot="314583">
                              <a:off x="8482" y="1598"/>
                              <a:ext cx="278" cy="231"/>
                              <a:chOff x="7260" y="3393"/>
                              <a:chExt cx="308" cy="237"/>
                            </a:xfrm>
                          </wpg:grpSpPr>
                          <wps:wsp>
                            <wps:cNvPr id="140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08" y="3546"/>
                                <a:ext cx="260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Oval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60" y="3540"/>
                                <a:ext cx="85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Line 130"/>
                            <wps:cNvCnPr/>
                            <wps:spPr bwMode="auto">
                              <a:xfrm flipV="1">
                                <a:off x="7327" y="3393"/>
                                <a:ext cx="233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5" o:spid="_x0000_s1060" alt="21世纪教育网 -- 中国最大型、最专业的中小学教育资源门户网站" style="position:absolute;left:0;text-align:left;margin-left:330.45pt;margin-top:7.7pt;width:96pt;height:115.4pt;z-index:251663360;mso-position-horizontal-relative:text;mso-position-vertical-relative:text" coordorigin="7948,1361" coordsize="1920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">
                <v:shape id="Text Box 104" o:spid="_x0000_s1061" type="#_x0000_t202" style="position:absolute;left:8668;top:3385;width:68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:rsidR="00686683" w:rsidRPr="00CE2861" w:rsidRDefault="00686683" w:rsidP="00731F55">
                        <w:pPr>
                          <w:rPr>
                            <w:rFonts w:ascii="仿宋_GB2312" w:eastAsia="仿宋_GB2312" w:hint="eastAsia"/>
                          </w:rPr>
                        </w:pPr>
                        <w:r w:rsidRPr="00CE2861">
                          <w:rPr>
                            <w:rFonts w:ascii="仿宋_GB2312" w:eastAsia="仿宋_GB2312" w:hAnsi="宋体" w:hint="eastAsia"/>
                          </w:rPr>
                          <w:t>图</w:t>
                        </w:r>
                        <w:r>
                          <w:rPr>
                            <w:rFonts w:ascii="仿宋_GB2312" w:eastAsia="仿宋_GB2312" w:hint="eastAsia"/>
                          </w:rPr>
                          <w:t>9</w:t>
                        </w:r>
                      </w:p>
                    </w:txbxContent>
                  </v:textbox>
                </v:shape>
                <v:group id="Group 105" o:spid="_x0000_s1062" style="position:absolute;left:7948;top:1361;width:1920;height:1898" coordorigin="7948,1361" coordsize="1920,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Text Box 106" o:spid="_x0000_s1063" type="#_x0000_t202" style="position:absolute;left:9118;top:2737;width:327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s0MUA&#10;AADcAAAADwAAAGRycy9kb3ducmV2LnhtbESPT2/CMAzF75P2HSJP2mWCFA4IFQLa+CPtAAcK4mw1&#10;Xlutcaok0PLt8WHSbrbe83s/L9eDa9WdQmw8G5iMM1DEpbcNVwYu5/1oDiomZIutZzLwoAjr1evL&#10;EnPrez7RvUiVkhCOORqoU+pyrWNZk8M49h2xaD8+OEyyhkrbgL2Eu1ZPs2ymHTYsDTV2tKmp/C1u&#10;zsBsG279iTcf28vugMeuml6/Hldj3t+GzwWoREP6N/9df1vBnwitPCMT6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CzQxQAAANwAAAAPAAAAAAAAAAAAAAAAAJgCAABkcnMv&#10;ZG93bnJldi54bWxQSwUGAAAAAAQABAD1AAAAigMAAAAA&#10;" stroked="f">
                    <v:textbox inset="0,0,0,0">
                      <w:txbxContent>
                        <w:p w:rsidR="00686683" w:rsidRDefault="00686683" w:rsidP="00731F55">
                          <w:pPr>
                            <w:rPr>
                              <w:noProof/>
                            </w:rPr>
                          </w:pPr>
                          <w:r w:rsidRPr="00697341">
                            <w:rPr>
                              <w:rFonts w:hint="eastAsia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7" o:spid="_x0000_s1064" type="#_x0000_t202" style="position:absolute;left:8430;top:1377;width:238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JS8IA&#10;AADcAAAADwAAAGRycy9kb3ducmV2LnhtbERPS4vCMBC+C/6HMMJeRFM9yFqNsj4WPLiHqngemrEt&#10;20xKEm3990ZY2Nt8fM9ZrjtTiwc5X1lWMBknIIhzqysuFFzO36NPED4ga6wtk4IneViv+r0lptq2&#10;nNHjFAoRQ9inqKAMoUml9HlJBv3YNsSRu1lnMEToCqkdtjHc1HKaJDNpsOLYUGJD25Ly39PdKJjt&#10;3L3NeDvcXfZH/GmK6XXzvCr1Mei+FiACdeFf/Oc+6Dh/Mof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IlLwgAAANwAAAAPAAAAAAAAAAAAAAAAAJgCAABkcnMvZG93&#10;bnJldi54bWxQSwUGAAAAAAQABAD1AAAAhwMAAAAA&#10;" stroked="f">
                    <v:textbox inset="0,0,0,0">
                      <w:txbxContent>
                        <w:p w:rsidR="00686683" w:rsidRDefault="00686683" w:rsidP="00731F55">
                          <w:pPr>
                            <w:rPr>
                              <w:noProof/>
                            </w:rPr>
                          </w:pPr>
                          <w:r w:rsidRPr="00697341">
                            <w:rPr>
                              <w:rFonts w:hint="eastAsia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8" o:spid="_x0000_s1065" type="#_x0000_t202" style="position:absolute;left:9384;top:1361;width:364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qa8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8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qa8YAAADcAAAADwAAAAAAAAAAAAAAAACYAgAAZHJz&#10;L2Rvd25yZXYueG1sUEsFBgAAAAAEAAQA9QAAAIsDAAAAAA==&#10;" stroked="f">
                    <v:textbox inset="0,0,0,0">
                      <w:txbxContent>
                        <w:p w:rsidR="00686683" w:rsidRPr="00003084" w:rsidRDefault="00686683" w:rsidP="00731F55">
                          <w:pPr>
                            <w:rPr>
                              <w:noProof/>
                              <w:sz w:val="20"/>
                            </w:rPr>
                          </w:pPr>
                          <w:r w:rsidRPr="00DC0B37">
                            <w:rPr>
                              <w:rFonts w:hint="eastAsia"/>
                              <w:i/>
                            </w:rPr>
                            <w:t>R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9" o:spid="_x0000_s1066" type="#_x0000_t202" style="position:absolute;left:8413;top:2061;width:255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P8MMA&#10;AADcAAAADwAAAGRycy9kb3ducmV2LnhtbERPTWvCQBC9C/0PyxR6Ed0khyCpq1htoYf2ECueh+yY&#10;BLOzYXdj4r/vFgre5vE+Z72dTCdu5HxrWUG6TEAQV1a3XCs4/XwsViB8QNbYWSYFd/Kw3TzN1lho&#10;O3JJt2OoRQxhX6CCJoS+kNJXDRn0S9sTR+5incEQoauldjjGcNPJLElyabDl2NBgT/uGqutxMAry&#10;gxvGkvfzw+n9C7/7Oju/3c9KvTxPu1cQgabwEP+7P3Wcn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5P8MMAAADcAAAADwAAAAAAAAAAAAAAAACYAgAAZHJzL2Rv&#10;d25yZXYueG1sUEsFBgAAAAAEAAQA9QAAAIgDAAAAAA==&#10;" stroked="f">
                    <v:textbox inset="0,0,0,0">
                      <w:txbxContent>
                        <w:p w:rsidR="00686683" w:rsidRPr="00003084" w:rsidRDefault="00686683" w:rsidP="00731F55">
                          <w:pPr>
                            <w:rPr>
                              <w:noProof/>
                              <w:sz w:val="20"/>
                            </w:rPr>
                          </w:pPr>
                          <w:r w:rsidRPr="00DC0B37">
                            <w:rPr>
                              <w:rFonts w:hint="eastAsia"/>
                              <w:i/>
                            </w:rPr>
                            <w:t>R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xjhzja23" o:spid="_x0000_s1067" style="position:absolute;left:7948;top:1774;width:1920;height:1358" coordorigin="1797,1497" coordsize="2415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rect id="Rectangle 111" o:spid="_x0000_s1068" style="position:absolute;left:1797;top:1497;width:2415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eiMEA&#10;AADcAAAADwAAAGRycy9kb3ducmV2LnhtbERPS2sCMRC+F/wPYQRvNaulRVajrKWCJ8EHqLdhMyaL&#10;m8mySd3tv28KQm/z8T1nsepdLR7Uhsqzgsk4A0Fcel2xUXA6bl5nIEJE1lh7JgU/FGC1HLwsMNe+&#10;4z09DtGIFMIhRwU2xiaXMpSWHIaxb4gTd/Otw5hga6RusUvhrpbTLPuQDitODRYb+rRU3g/fTsFX&#10;c90V7ybI4hzt5e7X3cbujFKjYV/MQUTq47/46d7qNH/6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HojBAAAA3AAAAA8AAAAAAAAAAAAAAAAAmAIAAGRycy9kb3du&#10;cmV2LnhtbFBLBQYAAAAABAAEAPUAAACGAwAAAAA=&#10;" filled="f"/>
                    <v:line id="Line 112" o:spid="_x0000_s1069" style="position:absolute;visibility:visible;mso-wrap-style:square" from="1797,2121" to="4212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Bm8MAAADcAAAADwAAAGRycy9kb3ducmV2LnhtbERPTYvCMBC9L/gfwgheFk0ti0g1igiC&#10;LO5hVdTj0IxtsZmUJGurv36zsOBtHu9z5svO1OJOzleWFYxHCQji3OqKCwXHw2Y4BeEDssbaMil4&#10;kIflovc2x0zblr/pvg+FiCHsM1RQhtBkUvq8JIN+ZBviyF2tMxgidIXUDtsYbmqZJslEGqw4NpTY&#10;0Lqk/Lb/MQq+nrswObnxudmm7WW6+qTD8fKu1KDfrWYgAnXhJf53b3Wcn37A3zPx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igZvDAAAA3AAAAA8AAAAAAAAAAAAA&#10;AAAAoQIAAGRycy9kb3ducmV2LnhtbFBLBQYAAAAABAAEAPkAAACRAwAAAAA=&#10;">
                      <v:stroke startarrow="oval" startarrowwidth="narrow" startarrowlength="short" endarrow="oval" endarrowwidth="narrow" endarrowlength="short"/>
                    </v:line>
                  </v:group>
                  <v:group id="xjhzja16" o:spid="_x0000_s1070" style="position:absolute;left:8350;top:2990;width:88;height:269" coordorigin="2322,1653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rect id="Rectangle 114" o:spid="_x0000_s1071" style="position:absolute;left:2322;top:1653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jBv8EA&#10;AADcAAAADwAAAGRycy9kb3ducmV2LnhtbERPS4vCMBC+C/6HMII3TXxscbtGWRYEQffgA/Y6NGNb&#10;tpnUJmr990YQvM3H95z5srWVuFLjS8caRkMFgjhzpuRcw/GwGsxA+IBssHJMGu7kYbnoduaYGnfj&#10;HV33IRcxhH2KGooQ6lRKnxVk0Q9dTRy5k2sshgibXJoGbzHcVnKsVCItlhwbCqzpp6Dsf3+xGjCZ&#10;mvPvabI9bC4JfuatWn38Ka37vfb7C0SgNrzFL/faxPnjB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Ywb/BAAAA3AAAAA8AAAAAAAAAAAAAAAAAmAIAAGRycy9kb3du&#10;cmV2LnhtbFBLBQYAAAAABAAEAPUAAACGAwAAAAA=&#10;" stroked="f"/>
                    <v:line id="Line 115" o:spid="_x0000_s1072" style="position:absolute;visibility:visible;mso-wrap-style:square" from="2322,1733" to="2322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0pccIAAADcAAAADwAAAGRycy9kb3ducmV2LnhtbERPTWvCQBC9F/wPywi91Y0WWomuIoJV&#10;ejOK4G3IjklMdjbd3Wj8926h0Ns83ufMl71pxI2crywrGI8SEMS51RUXCo6HzdsUhA/IGhvLpOBB&#10;HpaLwcscU23vvKdbFgoRQ9inqKAMoU2l9HlJBv3ItsSRu1hnMEToCqkd3mO4aeQkST6kwYpjQ4kt&#10;rUvK66wzCk5dxudrvXENdl/b7eX0U/v3b6Veh/1qBiJQH/7Ff+6djvMnn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0pccIAAADcAAAADwAAAAAAAAAAAAAA&#10;AAChAgAAZHJzL2Rvd25yZXYueG1sUEsFBgAAAAAEAAQA+QAAAJADAAAAAA==&#10;" strokeweight="1.5pt"/>
                    <v:line id="Line 116" o:spid="_x0000_s1073" style="position:absolute;visibility:visible;mso-wrap-style:square" from="2637,1653" to="2637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/v:group>
                  <v:rect id="xjhzja19" o:spid="_x0000_s1074" style="position:absolute;left:8350;top:2365;width:363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/>
                  <v:rect id="xjhzja19" o:spid="_x0000_s1075" style="position:absolute;left:9281;top:1692;width:353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  <v:line id="xjhzja26" o:spid="_x0000_s1076" style="position:absolute;visibility:visible;mso-wrap-style:square" from="8960,1774" to="8960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y03sMAAADcAAAADwAAAGRycy9kb3ducmV2LnhtbERPS4vCMBC+L+x/CLOwl0XTKohUo4gg&#10;yLIefKAeh2a2LdtMSpK11V9vBMHbfHzPmc47U4sLOV9ZVpD2ExDEudUVFwoO+1VvDMIHZI21ZVJw&#10;JQ/z2fvbFDNtW97SZRcKEUPYZ6igDKHJpPR5SQZ93zbEkfu1zmCI0BVSO2xjuKnlIElG0mDFsaHE&#10;hpYl5X+7f6Ngc/sJo6NLT8160J7Hi2/aH85fSn1+dIsJiEBdeImf7rWO84cp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MtN7DAAAA3AAAAA8AAAAAAAAAAAAA&#10;AAAAoQIAAGRycy9kb3ducmV2LnhtbFBLBQYAAAAABAAEAPkAAACRAwAAAAA=&#10;">
                    <v:stroke startarrow="oval" startarrowwidth="narrow" startarrowlength="short" endarrow="oval" endarrowwidth="narrow" endarrowlength="short"/>
                  </v:line>
                  <v:group id="Group 120" o:spid="_x0000_s1077" style="position:absolute;left:9208;top:2273;width:353;height:336" coordorigin="8100,3156" coordsize="313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oval id="Oval 121" o:spid="_x0000_s1078" style="position:absolute;left:8100;top:3156;width:31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  <v:shape id="Text Box 122" o:spid="_x0000_s1079" type="#_x0000_t202" style="position:absolute;left:8182;top:3206;width:2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    <v:textbox inset="0,0,0,0">
                        <w:txbxContent>
                          <w:p w:rsidR="00686683" w:rsidRDefault="00686683" w:rsidP="00731F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Group 123" o:spid="_x0000_s1080" style="position:absolute;left:9187;top:2949;width:278;height:231;rotation:343609fd" coordorigin="7260,3393" coordsize="308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A/+ZrCAAAA3AAAAA8A&#10;AAAAAAAAAAAAAAAAqgIAAGRycy9kb3ducmV2LnhtbFBLBQYAAAAABAAEAPoAAACZAwAAAAA=&#10;">
                    <v:rect id="Rectangle 124" o:spid="_x0000_s1081" style="position:absolute;left:7308;top:3546;width:260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XYsMA&#10;AADcAAAADwAAAGRycy9kb3ducmV2LnhtbERPS2vCQBC+F/oflhG8NbtqDTVmIyIIhdZDteB1yE4e&#10;mJ1Ns6um/75bKPQ2H99z8s1oO3GjwbeONcwSBYK4dKblWsPnaf/0AsIHZIOdY9LwTR42xeNDjplx&#10;d/6g2zHUIoawz1BDE0KfSenLhiz6xPXEkavcYDFEONTSDHiP4baTc6VSabHl2NBgT7uGysvxajVg&#10;+my+DtXi/fR2TXFVj2q/PCutp5NxuwYRaAz/4j/3q4nzFyn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FXYsMAAADcAAAADwAAAAAAAAAAAAAAAACYAgAAZHJzL2Rv&#10;d25yZXYueG1sUEsFBgAAAAAEAAQA9QAAAIgDAAAAAA==&#10;" stroked="f"/>
                    <v:oval id="Oval 125" o:spid="_x0000_s1082" style="position:absolute;left:7260;top:3540;width:8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  <v:line id="Line 126" o:spid="_x0000_s1083" style="position:absolute;flip:y;visibility:visible;mso-wrap-style:square" from="7327,3393" to="7560,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3p7M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ensxAAAANwAAAAPAAAAAAAAAAAA&#10;AAAAAKECAABkcnMvZG93bnJldi54bWxQSwUGAAAAAAQABAD5AAAAkgMAAAAA&#10;" strokeweight="1.5pt"/>
                  </v:group>
                  <v:group id="Group 127" o:spid="_x0000_s1084" style="position:absolute;left:8482;top:1598;width:278;height:231;rotation:343609fd" coordorigin="7260,3393" coordsize="308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Lzn8EAAADcAAAADwAAAGRycy9kb3ducmV2LnhtbERPS4vCMBC+L/gfwghe&#10;ljVVobhdo6i4i1efeByb2bbYTEoTtf33RhC8zcf3nMmsMaW4Ue0KywoG/QgEcWp1wZmC/e73awzC&#10;eWSNpWVS0JKD2bTzMcFE2ztv6Lb1mQgh7BJUkHtfJVK6NCeDrm8r4sD929qgD7DOpK7xHsJNKYdR&#10;FEuDBYeGHCta5pRetlej4LCq+Np+6sXJHJfxmeL29Ddolep1m/kPCE+Nf4tf7rUO80ff8HwmXCC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XLzn8EAAADcAAAADwAA&#10;AAAAAAAAAAAAAACqAgAAZHJzL2Rvd25yZXYueG1sUEsFBgAAAAAEAAQA+gAAAJgDAAAAAA==&#10;">
                    <v:rect id="Rectangle 128" o:spid="_x0000_s1085" style="position:absolute;left:7308;top:3546;width:260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Z8M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hnwxQAAANwAAAAPAAAAAAAAAAAAAAAAAJgCAABkcnMv&#10;ZG93bnJldi54bWxQSwUGAAAAAAQABAD1AAAAigMAAAAA&#10;" stroked="f"/>
                    <v:oval id="Oval 129" o:spid="_x0000_s1086" style="position:absolute;left:7260;top:3540;width:8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1tc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NfU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3W1wgAAANwAAAAPAAAAAAAAAAAAAAAAAJgCAABkcnMvZG93&#10;bnJldi54bWxQSwUGAAAAAAQABAD1AAAAhwMAAAAA&#10;"/>
                    <v:line id="Line 130" o:spid="_x0000_s1087" style="position:absolute;flip:y;visibility:visible;mso-wrap-style:square" from="7327,3393" to="7560,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te8EAAADcAAAADwAAAGRycy9kb3ducmV2LnhtbERPTYvCMBC9L/gfwgje1tSyyFKNIoKg&#10;rIddV9jr0EybYjMpSbT135sFwds83ucs14NtxY18aBwrmE0zEMSl0w3XCs6/u/dPECEia2wdk4I7&#10;BVivRm9LLLTr+Ydup1iLFMKhQAUmxq6QMpSGLIap64gTVzlvMSboa6k99inctjLPsrm02HBqMNjR&#10;1lB5OV2tAnn46r/9Lj9XdbXv3N/BHOf9oNRkPGwWICIN8SV+uvc6zf/I4f+Zd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M617wQAAANwAAAAPAAAAAAAAAAAAAAAA&#10;AKECAABkcnMvZG93bnJldi54bWxQSwUGAAAAAAQABAD5AAAAjwMAAAAA&#10;" strokeweight="1.5pt"/>
                  </v:group>
                </v:group>
              </v:group>
            </w:pict>
          </mc:Fallback>
        </mc:AlternateContent>
      </w:r>
      <w:r w:rsidR="00167043" w:rsidRPr="00167043">
        <w:rPr>
          <w:rFonts w:hint="eastAsia"/>
          <w:snapToGrid w:val="0"/>
          <w:szCs w:val="21"/>
        </w:rPr>
        <w:t xml:space="preserve"> </w:t>
      </w:r>
      <w:r w:rsidR="00167043" w:rsidRPr="00167043">
        <w:rPr>
          <w:snapToGrid w:val="0"/>
          <w:szCs w:val="21"/>
        </w:rPr>
        <w:t>C.</w:t>
      </w:r>
      <w:r w:rsidR="00167043" w:rsidRPr="00167043">
        <w:rPr>
          <w:rFonts w:hint="eastAsia"/>
          <w:snapToGrid w:val="0"/>
          <w:szCs w:val="21"/>
        </w:rPr>
        <w:t>（</w:t>
      </w:r>
      <w:r w:rsidR="00167043" w:rsidRPr="00167043">
        <w:rPr>
          <w:rFonts w:hint="eastAsia"/>
          <w:snapToGrid w:val="0"/>
          <w:szCs w:val="21"/>
        </w:rPr>
        <w:t>1.5</w:t>
      </w:r>
      <w:r w:rsidR="00167043" w:rsidRPr="00167043">
        <w:rPr>
          <w:snapToGrid w:val="0"/>
          <w:szCs w:val="21"/>
        </w:rPr>
        <w:t>~</w:t>
      </w:r>
      <w:r w:rsidR="00167043" w:rsidRPr="00167043">
        <w:rPr>
          <w:rFonts w:hint="eastAsia"/>
          <w:snapToGrid w:val="0"/>
          <w:szCs w:val="21"/>
        </w:rPr>
        <w:t>0.25</w:t>
      </w:r>
      <w:r w:rsidR="00167043" w:rsidRPr="00167043">
        <w:rPr>
          <w:rFonts w:hint="eastAsia"/>
          <w:snapToGrid w:val="0"/>
          <w:szCs w:val="21"/>
        </w:rPr>
        <w:t>）</w:t>
      </w:r>
      <w:r w:rsidR="00167043" w:rsidRPr="00167043">
        <w:rPr>
          <w:rFonts w:hint="eastAsia"/>
          <w:snapToGrid w:val="0"/>
          <w:szCs w:val="21"/>
        </w:rPr>
        <w:t>A</w:t>
      </w:r>
      <w:r w:rsidR="00167043" w:rsidRPr="00167043">
        <w:rPr>
          <w:rFonts w:hint="eastAsia"/>
          <w:snapToGrid w:val="0"/>
          <w:szCs w:val="21"/>
        </w:rPr>
        <w:t>，（</w:t>
      </w:r>
      <w:r w:rsidR="00167043" w:rsidRPr="00167043">
        <w:rPr>
          <w:rFonts w:hint="eastAsia"/>
          <w:snapToGrid w:val="0"/>
          <w:szCs w:val="21"/>
        </w:rPr>
        <w:t>6</w:t>
      </w:r>
      <w:r w:rsidR="00167043" w:rsidRPr="00167043">
        <w:rPr>
          <w:snapToGrid w:val="0"/>
          <w:szCs w:val="21"/>
        </w:rPr>
        <w:t>~</w:t>
      </w:r>
      <w:r w:rsidR="00167043" w:rsidRPr="00167043">
        <w:rPr>
          <w:rFonts w:hint="eastAsia"/>
          <w:snapToGrid w:val="0"/>
          <w:szCs w:val="21"/>
        </w:rPr>
        <w:t>1</w:t>
      </w:r>
      <w:r w:rsidR="00167043" w:rsidRPr="00167043">
        <w:rPr>
          <w:rFonts w:hint="eastAsia"/>
          <w:snapToGrid w:val="0"/>
          <w:szCs w:val="21"/>
        </w:rPr>
        <w:t>）</w:t>
      </w:r>
      <w:r w:rsidR="00167043" w:rsidRPr="00167043">
        <w:rPr>
          <w:rFonts w:hint="eastAsia"/>
          <w:snapToGrid w:val="0"/>
          <w:szCs w:val="21"/>
        </w:rPr>
        <w:t xml:space="preserve">V </w:t>
      </w:r>
    </w:p>
    <w:p w:rsidR="00167043" w:rsidRPr="00D652DF" w:rsidRDefault="00167043" w:rsidP="00167043">
      <w:pPr>
        <w:adjustRightInd w:val="0"/>
        <w:spacing w:line="312" w:lineRule="atLeast"/>
        <w:textAlignment w:val="baseline"/>
        <w:rPr>
          <w:rFonts w:hint="eastAsia"/>
          <w:snapToGrid w:val="0"/>
          <w:szCs w:val="21"/>
        </w:rPr>
      </w:pPr>
      <w:r w:rsidRPr="00167043">
        <w:rPr>
          <w:rFonts w:hint="eastAsia"/>
          <w:snapToGrid w:val="0"/>
          <w:szCs w:val="21"/>
        </w:rPr>
        <w:t xml:space="preserve"> </w:t>
      </w:r>
      <w:r w:rsidRPr="00167043">
        <w:rPr>
          <w:snapToGrid w:val="0"/>
          <w:szCs w:val="21"/>
        </w:rPr>
        <w:t>D.</w:t>
      </w:r>
      <w:r w:rsidRPr="00167043">
        <w:rPr>
          <w:rFonts w:hint="eastAsia"/>
          <w:snapToGrid w:val="0"/>
          <w:szCs w:val="21"/>
        </w:rPr>
        <w:t>（</w:t>
      </w:r>
      <w:r w:rsidRPr="00167043">
        <w:rPr>
          <w:snapToGrid w:val="0"/>
          <w:szCs w:val="21"/>
        </w:rPr>
        <w:t>0.25~1.5</w:t>
      </w:r>
      <w:r w:rsidRPr="00167043">
        <w:rPr>
          <w:rFonts w:hint="eastAsia"/>
          <w:snapToGrid w:val="0"/>
          <w:szCs w:val="21"/>
        </w:rPr>
        <w:t>）</w:t>
      </w:r>
      <w:r w:rsidRPr="00167043">
        <w:rPr>
          <w:rFonts w:hint="eastAsia"/>
          <w:snapToGrid w:val="0"/>
          <w:szCs w:val="21"/>
        </w:rPr>
        <w:t>A</w:t>
      </w:r>
      <w:r w:rsidRPr="00167043">
        <w:rPr>
          <w:rFonts w:hint="eastAsia"/>
          <w:snapToGrid w:val="0"/>
          <w:szCs w:val="21"/>
        </w:rPr>
        <w:t>，（</w:t>
      </w:r>
      <w:r w:rsidRPr="00167043">
        <w:rPr>
          <w:rFonts w:hint="eastAsia"/>
          <w:snapToGrid w:val="0"/>
          <w:szCs w:val="21"/>
        </w:rPr>
        <w:t>5</w:t>
      </w:r>
      <w:r w:rsidRPr="00167043">
        <w:rPr>
          <w:snapToGrid w:val="0"/>
          <w:szCs w:val="21"/>
        </w:rPr>
        <w:t>~</w:t>
      </w:r>
      <w:r w:rsidRPr="00167043">
        <w:rPr>
          <w:rFonts w:hint="eastAsia"/>
          <w:snapToGrid w:val="0"/>
          <w:szCs w:val="21"/>
        </w:rPr>
        <w:t>0</w:t>
      </w:r>
      <w:r w:rsidRPr="00167043">
        <w:rPr>
          <w:rFonts w:hint="eastAsia"/>
          <w:snapToGrid w:val="0"/>
          <w:szCs w:val="21"/>
        </w:rPr>
        <w:t>）</w:t>
      </w:r>
      <w:r w:rsidRPr="00167043">
        <w:rPr>
          <w:rFonts w:hint="eastAsia"/>
          <w:snapToGrid w:val="0"/>
          <w:szCs w:val="21"/>
        </w:rPr>
        <w:t>V</w:t>
      </w:r>
    </w:p>
    <w:p w:rsidR="00941195" w:rsidRDefault="00941195" w:rsidP="00941195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686683" w:rsidRDefault="00B328C0" w:rsidP="00686683">
      <w:pPr>
        <w:adjustRightInd w:val="0"/>
        <w:spacing w:line="360" w:lineRule="auto"/>
        <w:ind w:left="315" w:hangingChars="150" w:hanging="315"/>
        <w:textAlignment w:val="baseline"/>
        <w:rPr>
          <w:rFonts w:hAnsi="宋体" w:hint="eastAsia"/>
          <w:color w:val="000000"/>
          <w:kern w:val="0"/>
        </w:rPr>
      </w:pPr>
      <w:r>
        <w:rPr>
          <w:rFonts w:ascii="宋体" w:hint="eastAsia"/>
          <w:color w:val="000000"/>
          <w:kern w:val="0"/>
        </w:rPr>
        <w:t>3</w:t>
      </w:r>
      <w:r w:rsidR="00686683" w:rsidRPr="00686683">
        <w:rPr>
          <w:rFonts w:ascii="宋体" w:hint="eastAsia"/>
          <w:color w:val="000000"/>
          <w:kern w:val="0"/>
        </w:rPr>
        <w:t>.</w:t>
      </w:r>
      <w:r w:rsidR="00686683" w:rsidRPr="00686683">
        <w:rPr>
          <w:rFonts w:hAnsi="宋体"/>
          <w:color w:val="000000"/>
          <w:kern w:val="0"/>
        </w:rPr>
        <w:t>如图</w:t>
      </w:r>
      <w:r w:rsidR="00686683" w:rsidRPr="00686683">
        <w:rPr>
          <w:rFonts w:hAnsi="宋体" w:hint="eastAsia"/>
          <w:color w:val="000000"/>
          <w:kern w:val="0"/>
        </w:rPr>
        <w:t>9</w:t>
      </w:r>
      <w:r w:rsidR="00686683" w:rsidRPr="00686683">
        <w:rPr>
          <w:rFonts w:hAnsi="宋体"/>
          <w:color w:val="000000"/>
          <w:kern w:val="0"/>
        </w:rPr>
        <w:t>所示</w:t>
      </w:r>
      <w:r w:rsidR="00686683" w:rsidRPr="00686683">
        <w:rPr>
          <w:rFonts w:hAnsi="宋体" w:hint="eastAsia"/>
          <w:color w:val="000000"/>
          <w:kern w:val="0"/>
          <w:szCs w:val="21"/>
        </w:rPr>
        <w:t>的电路中，电源电压不变，</w:t>
      </w:r>
      <w:r w:rsidR="00686683" w:rsidRPr="00686683">
        <w:rPr>
          <w:rFonts w:hAnsi="宋体" w:hint="eastAsia"/>
          <w:color w:val="000000"/>
          <w:kern w:val="0"/>
        </w:rPr>
        <w:t>闭合开关</w:t>
      </w:r>
      <w:r w:rsidR="00686683" w:rsidRPr="00686683">
        <w:rPr>
          <w:rFonts w:hAnsi="宋体" w:hint="eastAsia"/>
          <w:color w:val="000000"/>
          <w:kern w:val="0"/>
        </w:rPr>
        <w:t>S</w:t>
      </w:r>
      <w:r w:rsidR="00686683" w:rsidRPr="00686683">
        <w:rPr>
          <w:rFonts w:hAnsi="宋体" w:hint="eastAsia"/>
          <w:color w:val="000000"/>
          <w:kern w:val="0"/>
          <w:vertAlign w:val="subscript"/>
        </w:rPr>
        <w:t>1</w:t>
      </w:r>
      <w:r w:rsidR="00686683" w:rsidRPr="00686683">
        <w:rPr>
          <w:rFonts w:hAnsi="宋体" w:hint="eastAsia"/>
          <w:color w:val="000000"/>
          <w:kern w:val="0"/>
        </w:rPr>
        <w:t>、</w:t>
      </w:r>
      <w:r w:rsidR="00686683" w:rsidRPr="00686683">
        <w:rPr>
          <w:rFonts w:hAnsi="宋体" w:hint="eastAsia"/>
          <w:color w:val="000000"/>
          <w:kern w:val="0"/>
        </w:rPr>
        <w:t>S</w:t>
      </w:r>
      <w:r w:rsidR="00686683" w:rsidRPr="00686683">
        <w:rPr>
          <w:rFonts w:hAnsi="宋体" w:hint="eastAsia"/>
          <w:color w:val="000000"/>
          <w:kern w:val="0"/>
          <w:vertAlign w:val="subscript"/>
        </w:rPr>
        <w:t>2</w:t>
      </w:r>
      <w:r w:rsidR="00686683" w:rsidRPr="00686683">
        <w:rPr>
          <w:rFonts w:hAnsi="宋体" w:hint="eastAsia"/>
          <w:color w:val="000000"/>
          <w:kern w:val="0"/>
        </w:rPr>
        <w:t>，电压表</w:t>
      </w:r>
      <w:r w:rsidR="00686683">
        <w:rPr>
          <w:rFonts w:hAnsi="宋体" w:hint="eastAsia"/>
          <w:color w:val="000000"/>
          <w:kern w:val="0"/>
        </w:rPr>
        <w:t>示数</w:t>
      </w:r>
    </w:p>
    <w:p w:rsidR="00686683" w:rsidRDefault="00686683" w:rsidP="00686683">
      <w:pPr>
        <w:adjustRightInd w:val="0"/>
        <w:spacing w:line="360" w:lineRule="auto"/>
        <w:ind w:left="315" w:hangingChars="150" w:hanging="315"/>
        <w:textAlignment w:val="baseline"/>
        <w:rPr>
          <w:rFonts w:hAnsi="宋体" w:hint="eastAsia"/>
          <w:color w:val="000000"/>
          <w:kern w:val="0"/>
        </w:rPr>
      </w:pPr>
      <w:r w:rsidRPr="00686683">
        <w:rPr>
          <w:rFonts w:hAnsi="宋体" w:hint="eastAsia"/>
          <w:color w:val="000000"/>
          <w:kern w:val="0"/>
        </w:rPr>
        <w:t>为</w:t>
      </w:r>
      <w:r w:rsidRPr="00686683">
        <w:rPr>
          <w:rFonts w:hAnsi="宋体" w:hint="eastAsia"/>
          <w:i/>
          <w:color w:val="000000"/>
          <w:kern w:val="0"/>
        </w:rPr>
        <w:t>U</w:t>
      </w:r>
      <w:r w:rsidRPr="00686683">
        <w:rPr>
          <w:rFonts w:hAnsi="宋体" w:hint="eastAsia"/>
          <w:color w:val="000000"/>
          <w:kern w:val="0"/>
          <w:vertAlign w:val="subscript"/>
        </w:rPr>
        <w:t>1</w:t>
      </w:r>
      <w:r w:rsidRPr="00686683">
        <w:rPr>
          <w:rFonts w:hAnsi="宋体" w:hint="eastAsia"/>
          <w:color w:val="000000"/>
          <w:kern w:val="0"/>
        </w:rPr>
        <w:t>；接着只断开开关</w:t>
      </w:r>
      <w:r w:rsidRPr="00686683">
        <w:rPr>
          <w:rFonts w:hAnsi="宋体" w:hint="eastAsia"/>
          <w:color w:val="000000"/>
          <w:kern w:val="0"/>
        </w:rPr>
        <w:t>S</w:t>
      </w:r>
      <w:r w:rsidRPr="00686683">
        <w:rPr>
          <w:rFonts w:hAnsi="宋体" w:hint="eastAsia"/>
          <w:color w:val="000000"/>
          <w:kern w:val="0"/>
          <w:vertAlign w:val="subscript"/>
        </w:rPr>
        <w:t>2</w:t>
      </w:r>
      <w:r w:rsidRPr="00686683">
        <w:rPr>
          <w:rFonts w:hAnsi="宋体" w:hint="eastAsia"/>
          <w:color w:val="000000"/>
          <w:kern w:val="0"/>
        </w:rPr>
        <w:t>，此时电压表示数为</w:t>
      </w:r>
      <w:r w:rsidRPr="00686683">
        <w:rPr>
          <w:rFonts w:hAnsi="宋体" w:hint="eastAsia"/>
          <w:i/>
          <w:color w:val="000000"/>
          <w:kern w:val="0"/>
        </w:rPr>
        <w:t>U</w:t>
      </w:r>
      <w:r w:rsidRPr="00686683">
        <w:rPr>
          <w:rFonts w:hAnsi="宋体" w:hint="eastAsia"/>
          <w:color w:val="000000"/>
          <w:kern w:val="0"/>
          <w:vertAlign w:val="subscript"/>
        </w:rPr>
        <w:t>2</w:t>
      </w:r>
      <w:r w:rsidRPr="00686683">
        <w:rPr>
          <w:rFonts w:hAnsi="宋体" w:hint="eastAsia"/>
          <w:color w:val="000000"/>
          <w:kern w:val="0"/>
        </w:rPr>
        <w:t>，若已知</w:t>
      </w:r>
      <w:r w:rsidRPr="00686683">
        <w:rPr>
          <w:rFonts w:hAnsi="宋体" w:hint="eastAsia"/>
          <w:i/>
          <w:color w:val="000000"/>
          <w:kern w:val="0"/>
        </w:rPr>
        <w:t>U</w:t>
      </w:r>
      <w:r w:rsidRPr="00686683">
        <w:rPr>
          <w:rFonts w:ascii="宋体" w:hAnsi="宋体" w:hint="eastAsia"/>
          <w:color w:val="000000"/>
          <w:kern w:val="0"/>
          <w:vertAlign w:val="subscript"/>
        </w:rPr>
        <w:t>1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Ansi="宋体" w:hint="eastAsia"/>
          <w:i/>
          <w:color w:val="000000"/>
          <w:kern w:val="0"/>
        </w:rPr>
        <w:t xml:space="preserve"> U</w:t>
      </w:r>
      <w:r w:rsidRPr="00686683">
        <w:rPr>
          <w:rFonts w:hAnsi="宋体" w:hint="eastAsia"/>
          <w:color w:val="000000"/>
          <w:kern w:val="0"/>
          <w:vertAlign w:val="subscript"/>
        </w:rPr>
        <w:t>2</w:t>
      </w:r>
      <w:r w:rsidRPr="00686683">
        <w:rPr>
          <w:rFonts w:hAnsi="宋体" w:hint="eastAsia"/>
          <w:color w:val="000000"/>
          <w:kern w:val="0"/>
        </w:rPr>
        <w:t xml:space="preserve"> =</w:t>
      </w:r>
    </w:p>
    <w:p w:rsidR="00686683" w:rsidRPr="00686683" w:rsidRDefault="00686683" w:rsidP="00686683">
      <w:pPr>
        <w:adjustRightInd w:val="0"/>
        <w:spacing w:line="360" w:lineRule="auto"/>
        <w:ind w:left="315" w:hangingChars="150" w:hanging="315"/>
        <w:textAlignment w:val="baseline"/>
        <w:rPr>
          <w:rFonts w:hAnsi="宋体" w:hint="eastAsia"/>
          <w:color w:val="000000"/>
          <w:kern w:val="0"/>
        </w:rPr>
      </w:pPr>
      <w:r w:rsidRPr="00686683">
        <w:rPr>
          <w:rFonts w:hAnsi="宋体" w:hint="eastAsia"/>
          <w:color w:val="000000"/>
          <w:kern w:val="0"/>
        </w:rPr>
        <w:t xml:space="preserve"> </w:t>
      </w:r>
      <w:r w:rsidRPr="00686683">
        <w:rPr>
          <w:rFonts w:hint="eastAsia"/>
          <w:color w:val="000000"/>
          <w:kern w:val="0"/>
          <w:szCs w:val="21"/>
        </w:rPr>
        <w:t>5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int="eastAsia"/>
          <w:color w:val="000000"/>
          <w:kern w:val="0"/>
          <w:szCs w:val="21"/>
        </w:rPr>
        <w:t>3</w:t>
      </w:r>
      <w:r w:rsidRPr="00686683">
        <w:rPr>
          <w:rFonts w:hAnsi="宋体"/>
          <w:color w:val="000000"/>
          <w:kern w:val="0"/>
        </w:rPr>
        <w:t>，则</w:t>
      </w:r>
      <w:r w:rsidRPr="00686683">
        <w:rPr>
          <w:rFonts w:hAnsi="宋体" w:hint="eastAsia"/>
          <w:color w:val="000000"/>
          <w:kern w:val="0"/>
        </w:rPr>
        <w:t>电阻</w:t>
      </w:r>
      <w:r w:rsidRPr="00686683">
        <w:rPr>
          <w:rFonts w:hAnsi="宋体" w:hint="eastAsia"/>
          <w:i/>
          <w:color w:val="000000"/>
          <w:kern w:val="0"/>
          <w:szCs w:val="21"/>
        </w:rPr>
        <w:t>R</w:t>
      </w:r>
      <w:r w:rsidRPr="00686683">
        <w:rPr>
          <w:rFonts w:hAnsi="宋体" w:hint="eastAsia"/>
          <w:color w:val="000000"/>
          <w:kern w:val="0"/>
          <w:szCs w:val="21"/>
          <w:vertAlign w:val="subscript"/>
        </w:rPr>
        <w:t>1</w:t>
      </w:r>
      <w:r w:rsidRPr="00686683">
        <w:rPr>
          <w:rFonts w:hAnsi="宋体" w:hint="eastAsia"/>
          <w:i/>
          <w:color w:val="000000"/>
          <w:kern w:val="0"/>
          <w:szCs w:val="21"/>
        </w:rPr>
        <w:t xml:space="preserve"> </w:t>
      </w:r>
      <w:r w:rsidRPr="00686683">
        <w:rPr>
          <w:rFonts w:hAnsi="宋体" w:hint="eastAsia"/>
          <w:color w:val="000000"/>
          <w:kern w:val="0"/>
          <w:szCs w:val="21"/>
        </w:rPr>
        <w:t>和</w:t>
      </w:r>
      <w:r w:rsidRPr="00686683">
        <w:rPr>
          <w:rFonts w:hAnsi="宋体" w:hint="eastAsia"/>
          <w:i/>
          <w:color w:val="000000"/>
          <w:kern w:val="0"/>
          <w:szCs w:val="21"/>
        </w:rPr>
        <w:t>R</w:t>
      </w:r>
      <w:r w:rsidRPr="00686683">
        <w:rPr>
          <w:rFonts w:hAnsi="宋体" w:hint="eastAsia"/>
          <w:color w:val="000000"/>
          <w:kern w:val="0"/>
          <w:szCs w:val="21"/>
          <w:vertAlign w:val="subscript"/>
        </w:rPr>
        <w:t>2</w:t>
      </w:r>
      <w:r w:rsidRPr="00686683">
        <w:rPr>
          <w:rFonts w:hAnsi="宋体" w:hint="eastAsia"/>
          <w:color w:val="000000"/>
          <w:kern w:val="0"/>
          <w:szCs w:val="21"/>
        </w:rPr>
        <w:t>的阻值之比</w:t>
      </w:r>
      <w:r w:rsidRPr="00686683">
        <w:rPr>
          <w:rFonts w:hAnsi="宋体"/>
          <w:color w:val="000000"/>
          <w:kern w:val="0"/>
        </w:rPr>
        <w:t>是</w:t>
      </w:r>
      <w:r w:rsidRPr="00686683">
        <w:rPr>
          <w:color w:val="FF0000"/>
          <w:kern w:val="0"/>
        </w:rPr>
        <w:t>C</w:t>
      </w:r>
    </w:p>
    <w:p w:rsidR="00686683" w:rsidRPr="00686683" w:rsidRDefault="00686683" w:rsidP="00686683">
      <w:pPr>
        <w:tabs>
          <w:tab w:val="left" w:pos="1980"/>
          <w:tab w:val="left" w:pos="3240"/>
          <w:tab w:val="left" w:pos="5400"/>
        </w:tabs>
        <w:adjustRightInd w:val="0"/>
        <w:spacing w:line="360" w:lineRule="auto"/>
        <w:ind w:leftChars="150" w:left="315" w:firstLineChars="20" w:firstLine="42"/>
        <w:textAlignment w:val="baseline"/>
        <w:rPr>
          <w:rFonts w:hint="eastAsia"/>
          <w:color w:val="000000"/>
          <w:kern w:val="0"/>
          <w:szCs w:val="21"/>
        </w:rPr>
      </w:pPr>
      <w:r w:rsidRPr="00686683">
        <w:rPr>
          <w:color w:val="000000"/>
          <w:kern w:val="0"/>
          <w:szCs w:val="21"/>
        </w:rPr>
        <w:t>A</w:t>
      </w:r>
      <w:r w:rsidRPr="00686683">
        <w:rPr>
          <w:rFonts w:hAnsi="宋体"/>
          <w:color w:val="000000"/>
          <w:kern w:val="0"/>
          <w:szCs w:val="21"/>
        </w:rPr>
        <w:t>．</w:t>
      </w:r>
      <w:r w:rsidRPr="00686683">
        <w:rPr>
          <w:color w:val="000000"/>
          <w:kern w:val="0"/>
          <w:szCs w:val="21"/>
        </w:rPr>
        <w:t>1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int="eastAsia"/>
          <w:color w:val="000000"/>
          <w:kern w:val="0"/>
          <w:szCs w:val="21"/>
        </w:rPr>
        <w:t>2</w:t>
      </w:r>
      <w:r w:rsidRPr="00686683">
        <w:rPr>
          <w:color w:val="000000"/>
          <w:kern w:val="0"/>
          <w:szCs w:val="21"/>
        </w:rPr>
        <w:t xml:space="preserve">                      B</w:t>
      </w:r>
      <w:r w:rsidRPr="00686683">
        <w:rPr>
          <w:rFonts w:hAnsi="宋体"/>
          <w:color w:val="000000"/>
          <w:kern w:val="0"/>
          <w:szCs w:val="21"/>
        </w:rPr>
        <w:t>．</w:t>
      </w:r>
      <w:r w:rsidRPr="00686683">
        <w:rPr>
          <w:rFonts w:hint="eastAsia"/>
          <w:color w:val="000000"/>
          <w:kern w:val="0"/>
          <w:szCs w:val="21"/>
        </w:rPr>
        <w:t>2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int="eastAsia"/>
          <w:color w:val="000000"/>
          <w:kern w:val="0"/>
          <w:szCs w:val="21"/>
        </w:rPr>
        <w:t>3</w:t>
      </w:r>
    </w:p>
    <w:p w:rsidR="00686683" w:rsidRPr="00686683" w:rsidRDefault="00686683" w:rsidP="00686683">
      <w:pPr>
        <w:tabs>
          <w:tab w:val="left" w:pos="1980"/>
          <w:tab w:val="left" w:pos="3240"/>
          <w:tab w:val="left" w:pos="5400"/>
        </w:tabs>
        <w:adjustRightInd w:val="0"/>
        <w:spacing w:line="360" w:lineRule="auto"/>
        <w:ind w:leftChars="150" w:left="315" w:firstLineChars="20" w:firstLine="42"/>
        <w:textAlignment w:val="baseline"/>
        <w:rPr>
          <w:rFonts w:hint="eastAsia"/>
          <w:color w:val="000000"/>
          <w:kern w:val="0"/>
          <w:szCs w:val="21"/>
        </w:rPr>
      </w:pPr>
      <w:r w:rsidRPr="00686683">
        <w:rPr>
          <w:color w:val="000000"/>
          <w:kern w:val="0"/>
          <w:szCs w:val="21"/>
        </w:rPr>
        <w:t>C</w:t>
      </w:r>
      <w:r w:rsidRPr="00686683">
        <w:rPr>
          <w:rFonts w:hAnsi="宋体"/>
          <w:color w:val="000000"/>
          <w:kern w:val="0"/>
          <w:szCs w:val="21"/>
        </w:rPr>
        <w:t>．</w:t>
      </w:r>
      <w:r w:rsidRPr="00686683">
        <w:rPr>
          <w:rFonts w:hint="eastAsia"/>
          <w:color w:val="000000"/>
          <w:kern w:val="0"/>
          <w:szCs w:val="21"/>
        </w:rPr>
        <w:t>3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int="eastAsia"/>
          <w:color w:val="000000"/>
          <w:kern w:val="0"/>
          <w:szCs w:val="21"/>
        </w:rPr>
        <w:t>2</w:t>
      </w:r>
      <w:r w:rsidRPr="00686683">
        <w:rPr>
          <w:color w:val="000000"/>
          <w:kern w:val="0"/>
          <w:szCs w:val="21"/>
        </w:rPr>
        <w:t xml:space="preserve">                      D</w:t>
      </w:r>
      <w:r w:rsidRPr="00686683">
        <w:rPr>
          <w:rFonts w:hAnsi="宋体"/>
          <w:color w:val="000000"/>
          <w:kern w:val="0"/>
          <w:szCs w:val="21"/>
        </w:rPr>
        <w:t>．</w:t>
      </w:r>
      <w:r w:rsidRPr="00686683">
        <w:rPr>
          <w:rFonts w:hint="eastAsia"/>
          <w:color w:val="000000"/>
          <w:kern w:val="0"/>
          <w:szCs w:val="21"/>
        </w:rPr>
        <w:t>5</w:t>
      </w:r>
      <w:r w:rsidRPr="00686683">
        <w:rPr>
          <w:rFonts w:hAnsi="宋体"/>
          <w:color w:val="000000"/>
          <w:kern w:val="0"/>
          <w:szCs w:val="21"/>
        </w:rPr>
        <w:t>∶</w:t>
      </w:r>
      <w:r w:rsidRPr="00686683">
        <w:rPr>
          <w:rFonts w:hint="eastAsia"/>
          <w:color w:val="000000"/>
          <w:kern w:val="0"/>
          <w:szCs w:val="21"/>
        </w:rPr>
        <w:t>3</w:t>
      </w:r>
    </w:p>
    <w:p w:rsidR="00941195" w:rsidRPr="00686683" w:rsidRDefault="00941195" w:rsidP="00941195">
      <w:pPr>
        <w:widowControl/>
        <w:spacing w:line="0" w:lineRule="atLeast"/>
        <w:jc w:val="left"/>
        <w:rPr>
          <w:rFonts w:ascii="Arial" w:hAnsi="Arial" w:cs="Arial" w:hint="eastAsia"/>
        </w:rPr>
      </w:pPr>
    </w:p>
    <w:p w:rsidR="00D652DF" w:rsidRPr="00167043" w:rsidRDefault="00D652DF" w:rsidP="00167043">
      <w:pPr>
        <w:adjustRightInd w:val="0"/>
        <w:spacing w:line="312" w:lineRule="atLeast"/>
        <w:textAlignment w:val="baseline"/>
        <w:rPr>
          <w:rFonts w:ascii="宋体" w:hAnsi="宋体" w:hint="eastAsia"/>
          <w:kern w:val="0"/>
          <w:sz w:val="18"/>
          <w:szCs w:val="18"/>
        </w:rPr>
      </w:pPr>
    </w:p>
    <w:p w:rsidR="00D652DF" w:rsidRDefault="00D652DF" w:rsidP="00D652DF">
      <w:pPr>
        <w:widowControl/>
        <w:snapToGrid w:val="0"/>
        <w:spacing w:line="300" w:lineRule="auto"/>
        <w:jc w:val="left"/>
        <w:rPr>
          <w:rFonts w:hint="eastAsia"/>
          <w:snapToGrid w:val="0"/>
          <w:szCs w:val="21"/>
        </w:rPr>
      </w:pPr>
      <w:r w:rsidRPr="00D652DF"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BAC17BD" wp14:editId="1417A16D">
            <wp:simplePos x="0" y="0"/>
            <wp:positionH relativeFrom="column">
              <wp:posOffset>3593465</wp:posOffset>
            </wp:positionH>
            <wp:positionV relativeFrom="paragraph">
              <wp:posOffset>-10795</wp:posOffset>
            </wp:positionV>
            <wp:extent cx="1880870" cy="1228725"/>
            <wp:effectExtent l="0" t="0" r="5080" b="9525"/>
            <wp:wrapSquare wrapText="bothSides"/>
            <wp:docPr id="77" name="图片 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clrChange>
                        <a:clrFrom>
                          <a:srgbClr val="FDFDFC"/>
                        </a:clrFrom>
                        <a:clrTo>
                          <a:srgbClr val="FD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683">
        <w:rPr>
          <w:rFonts w:hint="eastAsia"/>
          <w:snapToGrid w:val="0"/>
          <w:szCs w:val="21"/>
        </w:rPr>
        <w:t>4</w:t>
      </w:r>
      <w:r w:rsidR="00686683">
        <w:rPr>
          <w:rFonts w:hint="eastAsia"/>
          <w:snapToGrid w:val="0"/>
          <w:szCs w:val="21"/>
        </w:rPr>
        <w:t>、</w:t>
      </w:r>
      <w:r w:rsidRPr="00D652DF">
        <w:rPr>
          <w:rFonts w:hint="eastAsia"/>
          <w:snapToGrid w:val="0"/>
          <w:szCs w:val="21"/>
        </w:rPr>
        <w:t>(2013</w:t>
      </w:r>
      <w:r w:rsidRPr="00D652DF">
        <w:rPr>
          <w:rFonts w:hint="eastAsia"/>
          <w:snapToGrid w:val="0"/>
          <w:szCs w:val="21"/>
        </w:rPr>
        <w:t>呼和浩特）</w:t>
      </w:r>
      <w:r w:rsidRPr="00D652DF">
        <w:rPr>
          <w:snapToGrid w:val="0"/>
          <w:szCs w:val="21"/>
        </w:rPr>
        <w:t>如图所示，当电源两端的电压为</w:t>
      </w:r>
      <w:r w:rsidRPr="00D652DF">
        <w:rPr>
          <w:snapToGrid w:val="0"/>
          <w:szCs w:val="21"/>
        </w:rPr>
        <w:t>6V</w:t>
      </w:r>
      <w:r w:rsidRPr="00D652DF">
        <w:rPr>
          <w:snapToGrid w:val="0"/>
          <w:szCs w:val="21"/>
        </w:rPr>
        <w:t>时，电流表的示数为</w:t>
      </w:r>
      <w:r w:rsidRPr="00D652DF">
        <w:rPr>
          <w:snapToGrid w:val="0"/>
          <w:szCs w:val="21"/>
        </w:rPr>
        <w:t>0.6A</w:t>
      </w:r>
      <w:r w:rsidRPr="00D652DF">
        <w:rPr>
          <w:snapToGrid w:val="0"/>
          <w:szCs w:val="21"/>
        </w:rPr>
        <w:t>；当电源两端的电压为</w:t>
      </w:r>
      <w:r w:rsidRPr="00D652DF">
        <w:rPr>
          <w:snapToGrid w:val="0"/>
          <w:szCs w:val="21"/>
        </w:rPr>
        <w:t>5V</w:t>
      </w:r>
      <w:r w:rsidRPr="00D652DF">
        <w:rPr>
          <w:snapToGrid w:val="0"/>
          <w:szCs w:val="21"/>
        </w:rPr>
        <w:t>时，电压表的示数为</w:t>
      </w:r>
      <w:r w:rsidRPr="00D652DF">
        <w:rPr>
          <w:snapToGrid w:val="0"/>
          <w:szCs w:val="21"/>
        </w:rPr>
        <w:t>2.</w:t>
      </w:r>
      <w:r w:rsidRPr="00D652DF">
        <w:rPr>
          <w:rFonts w:hint="eastAsia"/>
          <w:snapToGrid w:val="0"/>
          <w:szCs w:val="21"/>
        </w:rPr>
        <w:t>0</w:t>
      </w:r>
      <w:r w:rsidRPr="00D652DF">
        <w:rPr>
          <w:snapToGrid w:val="0"/>
          <w:szCs w:val="21"/>
        </w:rPr>
        <w:t>V</w:t>
      </w:r>
      <w:r w:rsidRPr="00D652DF">
        <w:rPr>
          <w:snapToGrid w:val="0"/>
          <w:szCs w:val="21"/>
        </w:rPr>
        <w:t>。求：电阻</w:t>
      </w:r>
      <w:r w:rsidRPr="00D652DF">
        <w:rPr>
          <w:snapToGrid w:val="0"/>
          <w:szCs w:val="21"/>
        </w:rPr>
        <w:t>R</w:t>
      </w:r>
      <w:r w:rsidRPr="00D652DF">
        <w:rPr>
          <w:snapToGrid w:val="0"/>
          <w:szCs w:val="21"/>
          <w:vertAlign w:val="subscript"/>
        </w:rPr>
        <w:t>1</w:t>
      </w:r>
      <w:r w:rsidRPr="00D652DF">
        <w:rPr>
          <w:snapToGrid w:val="0"/>
          <w:szCs w:val="21"/>
        </w:rPr>
        <w:t>和</w:t>
      </w:r>
      <w:r w:rsidRPr="00D652DF">
        <w:rPr>
          <w:snapToGrid w:val="0"/>
          <w:szCs w:val="21"/>
        </w:rPr>
        <w:t>R</w:t>
      </w:r>
      <w:r w:rsidRPr="00D652DF">
        <w:rPr>
          <w:snapToGrid w:val="0"/>
          <w:szCs w:val="21"/>
          <w:vertAlign w:val="subscript"/>
        </w:rPr>
        <w:t>2</w:t>
      </w:r>
      <w:r w:rsidRPr="00D652DF">
        <w:rPr>
          <w:snapToGrid w:val="0"/>
          <w:szCs w:val="21"/>
        </w:rPr>
        <w:t>的值。</w:t>
      </w:r>
    </w:p>
    <w:p w:rsidR="00D652DF" w:rsidRDefault="00D652DF" w:rsidP="00D652DF">
      <w:pPr>
        <w:widowControl/>
        <w:snapToGrid w:val="0"/>
        <w:spacing w:line="300" w:lineRule="auto"/>
        <w:jc w:val="left"/>
        <w:rPr>
          <w:rFonts w:hint="eastAsia"/>
          <w:snapToGrid w:val="0"/>
          <w:szCs w:val="21"/>
        </w:rPr>
      </w:pPr>
    </w:p>
    <w:p w:rsidR="00D652DF" w:rsidRDefault="00D652DF" w:rsidP="00D652DF">
      <w:pPr>
        <w:widowControl/>
        <w:snapToGrid w:val="0"/>
        <w:spacing w:line="300" w:lineRule="auto"/>
        <w:jc w:val="left"/>
        <w:rPr>
          <w:rFonts w:hint="eastAsia"/>
          <w:snapToGrid w:val="0"/>
          <w:szCs w:val="21"/>
        </w:rPr>
      </w:pPr>
    </w:p>
    <w:p w:rsidR="00D652DF" w:rsidRPr="00D652DF" w:rsidRDefault="00D652DF" w:rsidP="00D652DF">
      <w:pPr>
        <w:widowControl/>
        <w:snapToGrid w:val="0"/>
        <w:spacing w:line="300" w:lineRule="auto"/>
        <w:jc w:val="left"/>
        <w:rPr>
          <w:snapToGrid w:val="0"/>
          <w:szCs w:val="21"/>
        </w:rPr>
      </w:pPr>
    </w:p>
    <w:p w:rsidR="00167043" w:rsidRPr="00167043" w:rsidRDefault="00167043" w:rsidP="00167043"/>
    <w:sectPr w:rsidR="00167043" w:rsidRPr="0016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4FB" w:rsidRDefault="00D724FB" w:rsidP="00167043">
      <w:r>
        <w:separator/>
      </w:r>
    </w:p>
  </w:endnote>
  <w:endnote w:type="continuationSeparator" w:id="0">
    <w:p w:rsidR="00D724FB" w:rsidRDefault="00D724FB" w:rsidP="0016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4FB" w:rsidRDefault="00D724FB" w:rsidP="00167043">
      <w:r>
        <w:separator/>
      </w:r>
    </w:p>
  </w:footnote>
  <w:footnote w:type="continuationSeparator" w:id="0">
    <w:p w:rsidR="00D724FB" w:rsidRDefault="00D724FB" w:rsidP="00167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00000010"/>
    <w:multiLevelType w:val="singleLevel"/>
    <w:tmpl w:val="00000010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00000011"/>
    <w:multiLevelType w:val="singleLevel"/>
    <w:tmpl w:val="00000011"/>
    <w:lvl w:ilvl="0">
      <w:start w:val="3"/>
      <w:numFmt w:val="decimal"/>
      <w:suff w:val="nothing"/>
      <w:lvlText w:val="%1．"/>
      <w:lvlJc w:val="left"/>
    </w:lvl>
  </w:abstractNum>
  <w:abstractNum w:abstractNumId="3">
    <w:nsid w:val="00000012"/>
    <w:multiLevelType w:val="singleLevel"/>
    <w:tmpl w:val="00000012"/>
    <w:lvl w:ilvl="0">
      <w:start w:val="3"/>
      <w:numFmt w:val="decimal"/>
      <w:suff w:val="nothing"/>
      <w:lvlText w:val="%1．"/>
      <w:lvlJc w:val="left"/>
    </w:lvl>
  </w:abstractNum>
  <w:abstractNum w:abstractNumId="4">
    <w:nsid w:val="00000013"/>
    <w:multiLevelType w:val="singleLevel"/>
    <w:tmpl w:val="00000013"/>
    <w:lvl w:ilvl="0">
      <w:start w:val="1"/>
      <w:numFmt w:val="decimal"/>
      <w:suff w:val="nothing"/>
      <w:lvlText w:val="%1．"/>
      <w:lvlJc w:val="left"/>
    </w:lvl>
  </w:abstractNum>
  <w:abstractNum w:abstractNumId="5">
    <w:nsid w:val="00000014"/>
    <w:multiLevelType w:val="singleLevel"/>
    <w:tmpl w:val="00000014"/>
    <w:lvl w:ilvl="0">
      <w:start w:val="2"/>
      <w:numFmt w:val="decimal"/>
      <w:suff w:val="nothing"/>
      <w:lvlText w:val="%1、"/>
      <w:lvlJc w:val="left"/>
    </w:lvl>
  </w:abstractNum>
  <w:abstractNum w:abstractNumId="6">
    <w:nsid w:val="00000015"/>
    <w:multiLevelType w:val="singleLevel"/>
    <w:tmpl w:val="00000015"/>
    <w:lvl w:ilvl="0">
      <w:start w:val="2"/>
      <w:numFmt w:val="decimal"/>
      <w:suff w:val="nothing"/>
      <w:lvlText w:val="%1、"/>
      <w:lvlJc w:val="left"/>
    </w:lvl>
  </w:abstractNum>
  <w:abstractNum w:abstractNumId="7">
    <w:nsid w:val="288A7EF9"/>
    <w:multiLevelType w:val="hybridMultilevel"/>
    <w:tmpl w:val="67686A9C"/>
    <w:lvl w:ilvl="0" w:tplc="E5DE0912">
      <w:start w:val="2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D8"/>
    <w:rsid w:val="000563EE"/>
    <w:rsid w:val="000C44D8"/>
    <w:rsid w:val="00167043"/>
    <w:rsid w:val="004B151A"/>
    <w:rsid w:val="00686683"/>
    <w:rsid w:val="00941195"/>
    <w:rsid w:val="00B328C0"/>
    <w:rsid w:val="00D652DF"/>
    <w:rsid w:val="00D724FB"/>
    <w:rsid w:val="00E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4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043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167043"/>
    <w:pPr>
      <w:widowControl/>
      <w:spacing w:line="300" w:lineRule="auto"/>
      <w:ind w:firstLineChars="200" w:firstLine="200"/>
    </w:pPr>
  </w:style>
  <w:style w:type="paragraph" w:customStyle="1" w:styleId="a5">
    <w:name w:val="a"/>
    <w:basedOn w:val="a"/>
    <w:rsid w:val="001670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1670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04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67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4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043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167043"/>
    <w:pPr>
      <w:widowControl/>
      <w:spacing w:line="300" w:lineRule="auto"/>
      <w:ind w:firstLineChars="200" w:firstLine="200"/>
    </w:pPr>
  </w:style>
  <w:style w:type="paragraph" w:customStyle="1" w:styleId="a5">
    <w:name w:val="a"/>
    <w:basedOn w:val="a"/>
    <w:rsid w:val="001670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1670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04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67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jpeg"/><Relationship Id="rId28" Type="http://schemas.openxmlformats.org/officeDocument/2006/relationships/image" Target="file:///C:\Users\Administrator\Desktop\&#27431;&#22982;&#23450;&#24459;&#12288;&#32451;&#20064;&#39064;&#65288;3&#65289;&#12288;&#12288;%20&#12288;&#12288;&#12288;.files\048.ht70.gif" TargetMode="External"/><Relationship Id="rId36" Type="http://schemas.openxmlformats.org/officeDocument/2006/relationships/image" Target="file:///C:\HWPDFOCR80\OUTPUT\q.files\q10.jpg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2013-10-12T15:18:00Z</dcterms:created>
  <dcterms:modified xsi:type="dcterms:W3CDTF">2013-10-12T16:16:00Z</dcterms:modified>
</cp:coreProperties>
</file>